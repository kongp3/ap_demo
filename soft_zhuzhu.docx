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C85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1: import os</w:t>
      </w:r>
    </w:p>
    <w:p w14:paraId="776E9B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2: from flask import Flask</w:t>
      </w:r>
    </w:p>
    <w:p w14:paraId="7470A1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3: from app.controller.audit_controller import audit_bp</w:t>
      </w:r>
    </w:p>
    <w:p w14:paraId="21CA5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4: from app.controller.main_controller import main_bp</w:t>
      </w:r>
    </w:p>
    <w:p w14:paraId="5A046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5: from app.controller.draft_controller import draft_bp</w:t>
      </w:r>
    </w:p>
    <w:p w14:paraId="0FEF84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6: from app.util.database import engine, Base</w:t>
      </w:r>
    </w:p>
    <w:p w14:paraId="321E4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7: from config import Config</w:t>
      </w:r>
    </w:p>
    <w:p w14:paraId="7405E6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8: from flask_cors import CORS</w:t>
      </w:r>
    </w:p>
    <w:p w14:paraId="0125AA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9: def create_app():</w:t>
      </w:r>
    </w:p>
    <w:p w14:paraId="684DA8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10:     app = Flask(__name__)</w:t>
      </w:r>
    </w:p>
    <w:p w14:paraId="3B576B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11:     app.config.from_object(Config)</w:t>
      </w:r>
    </w:p>
    <w:p w14:paraId="2EEC6D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12:     app.static_folder = os.path.join(os.path.dirname(os.path.abspath(__file__)), 'static')</w:t>
      </w:r>
    </w:p>
    <w:p w14:paraId="6CBFD3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13:     Base.metadata.create_all(bind=engine)</w:t>
      </w:r>
    </w:p>
    <w:p w14:paraId="0F7A8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14:     app.register_blueprint(main_bp)</w:t>
      </w:r>
    </w:p>
    <w:p w14:paraId="68C0E7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15:     app.register_blueprint(audit_bp)</w:t>
      </w:r>
    </w:p>
    <w:p w14:paraId="6632BE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16:     app.register_blueprint(draft_bp)</w:t>
      </w:r>
    </w:p>
    <w:p w14:paraId="27A2D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17:     CORS(app, supports_credentials=True)</w:t>
      </w:r>
    </w:p>
    <w:p w14:paraId="4A7F7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18:     return app</w:t>
      </w:r>
    </w:p>
    <w:p w14:paraId="408EF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19: from flask import Blueprint, request, jsonify</w:t>
      </w:r>
    </w:p>
    <w:p w14:paraId="5F9FC7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20: from app.service.audit_service import save_audit_data, get_audit, get_audit_by_company_name, get_customer_detail, get_customer_detail_by_audit_id</w:t>
      </w:r>
    </w:p>
    <w:p w14:paraId="136FB1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21: from app.util.database import get_db</w:t>
      </w:r>
    </w:p>
    <w:p w14:paraId="6AF4D1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22: audit_bp = Blueprint('audit', __name__, url_prefix='/api/audit')</w:t>
      </w:r>
    </w:p>
    <w:p w14:paraId="6D1BCD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23: @audit_bp.route('/save', methods=['POST'])</w:t>
      </w:r>
    </w:p>
    <w:p w14:paraId="48ACD9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24: def save_audit():</w:t>
      </w:r>
    </w:p>
    <w:p w14:paraId="25CF5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25:     data = request.get_json()</w:t>
      </w:r>
    </w:p>
    <w:p w14:paraId="032B4D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26:     required_fields = ["company_name", "process", "conclusion", "customers"]</w:t>
      </w:r>
    </w:p>
    <w:p w14:paraId="3D712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27:     for field in required_fields:</w:t>
      </w:r>
    </w:p>
    <w:p w14:paraId="62830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28:         if field not in data:</w:t>
      </w:r>
    </w:p>
    <w:p w14:paraId="7814CC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29:             return jsonify({"error": f"Missing required field: {field}"}), 400</w:t>
      </w:r>
    </w:p>
    <w:p w14:paraId="4FE929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30:     for i, customer in enumerate(data["customers"]):</w:t>
      </w:r>
    </w:p>
    <w:p w14:paraId="0413EE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31:         if "customer_name" not in customer or not customer["customer_name"]:</w:t>
      </w:r>
    </w:p>
    <w:p w14:paraId="10241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32:             return jsonify({"error": f"Missing customer_name in customer index {i}"}), 400</w:t>
      </w:r>
    </w:p>
    <w:p w14:paraId="6F6ABF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33:     db = next(get_db())</w:t>
      </w:r>
    </w:p>
    <w:p w14:paraId="1EBD48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34:     try:</w:t>
      </w:r>
    </w:p>
    <w:p w14:paraId="5AE3C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35:         audit_id = save_audit_data(db, data)</w:t>
      </w:r>
    </w:p>
    <w:p w14:paraId="241C58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36:         return jsonify({</w:t>
      </w:r>
    </w:p>
    <w:p w14:paraId="15489C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37:             "message": "Audit data saved successfully",</w:t>
      </w:r>
    </w:p>
    <w:p w14:paraId="38FE62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38:             "audit_id": audit_id</w:t>
      </w:r>
    </w:p>
    <w:p w14:paraId="5C389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39:         }), 200</w:t>
      </w:r>
    </w:p>
    <w:p w14:paraId="39A6F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40:     except Exception as e:</w:t>
      </w:r>
    </w:p>
    <w:p w14:paraId="3ED9F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41:         db.rollback()</w:t>
      </w:r>
    </w:p>
    <w:p w14:paraId="2948D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42:         return jsonify({"error": str(e)}), 500</w:t>
      </w:r>
    </w:p>
    <w:p w14:paraId="420CFE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43: @audit_bp.route('/query/by_company', methods=['GET'])</w:t>
      </w:r>
    </w:p>
    <w:p w14:paraId="0EA8D4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44: def query_by_company():</w:t>
      </w:r>
    </w:p>
    <w:p w14:paraId="10C2DD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45:     """</w:t>
      </w:r>
    </w:p>
    <w:p w14:paraId="50E1DF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46:     根据客商名称查询审计结果</w:t>
      </w:r>
    </w:p>
    <w:p w14:paraId="5BEC60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47:     """</w:t>
      </w:r>
    </w:p>
    <w:p w14:paraId="54B78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48:     company_name = request.args.get('company_name')</w:t>
      </w:r>
    </w:p>
    <w:p w14:paraId="6AD225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49:     if not company_name:</w:t>
      </w:r>
    </w:p>
    <w:p w14:paraId="6BB010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50:         return jsonify({"error": "Missing required parameter: company_name"}), 400</w:t>
      </w:r>
    </w:p>
    <w:p w14:paraId="3B66C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51:     db = next(get_db())</w:t>
      </w:r>
    </w:p>
    <w:p w14:paraId="09983A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52:     try:</w:t>
      </w:r>
    </w:p>
    <w:p w14:paraId="642E0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53:         results = get_audit_by_company_name(db, company_name)</w:t>
      </w:r>
    </w:p>
    <w:p w14:paraId="59CCBC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54:         if not results:</w:t>
      </w:r>
    </w:p>
    <w:p w14:paraId="2C9609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55:             return jsonify({"message": "No audit results found for the given company name"}), 404</w:t>
      </w:r>
    </w:p>
    <w:p w14:paraId="0EB18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56:         return jsonify(results), 200</w:t>
      </w:r>
    </w:p>
    <w:p w14:paraId="0B84E9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57:     except Exception as e:</w:t>
      </w:r>
    </w:p>
    <w:p w14:paraId="187FB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58:         return jsonify({"error": str(e)}), 500</w:t>
      </w:r>
    </w:p>
    <w:p w14:paraId="0CB433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59: @audit_bp.route('/query', methods=['GET'])</w:t>
      </w:r>
    </w:p>
    <w:p w14:paraId="1D6FE0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60: def query():</w:t>
      </w:r>
    </w:p>
    <w:p w14:paraId="1F502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61:     """</w:t>
      </w:r>
    </w:p>
    <w:p w14:paraId="1C433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62:     查询审计结果</w:t>
      </w:r>
    </w:p>
    <w:p w14:paraId="04DF66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63:     """</w:t>
      </w:r>
    </w:p>
    <w:p w14:paraId="328B26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64:     db = next(get_db())</w:t>
      </w:r>
    </w:p>
    <w:p w14:paraId="20109B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65:     try:</w:t>
      </w:r>
    </w:p>
    <w:p w14:paraId="2D8DCD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66:         result = get_audit(db)</w:t>
      </w:r>
    </w:p>
    <w:p w14:paraId="707712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67:         if not result:</w:t>
      </w:r>
    </w:p>
    <w:p w14:paraId="693C9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68:             return {}, 200</w:t>
      </w:r>
    </w:p>
    <w:p w14:paraId="200072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69:         return jsonify(result), 200</w:t>
      </w:r>
    </w:p>
    <w:p w14:paraId="39B2CE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70:     except Exception as e:</w:t>
      </w:r>
    </w:p>
    <w:p w14:paraId="5771B9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71:         return jsonify({"error": str(e)}), 500</w:t>
      </w:r>
    </w:p>
    <w:p w14:paraId="4584CC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72: @audit_bp.route('/query/by_audit_id', methods=['GET'])</w:t>
      </w:r>
    </w:p>
    <w:p w14:paraId="7C3FC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73: def query_by_audit_id():</w:t>
      </w:r>
    </w:p>
    <w:p w14:paraId="79F15D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74:     """</w:t>
      </w:r>
    </w:p>
    <w:p w14:paraId="1ED3B8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75:     根据审计ID查询客商详情</w:t>
      </w:r>
    </w:p>
    <w:p w14:paraId="5C581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76:     """</w:t>
      </w:r>
    </w:p>
    <w:p w14:paraId="3526F7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77:     audit_id = request.args.get('audit_id')</w:t>
      </w:r>
    </w:p>
    <w:p w14:paraId="3CF48B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78:     if not audit_id:</w:t>
      </w:r>
    </w:p>
    <w:p w14:paraId="259AD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79:         return jsonify({"error": "Missing required parameter: audit_id"}), 400</w:t>
      </w:r>
    </w:p>
    <w:p w14:paraId="76DF30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80:     try:</w:t>
      </w:r>
    </w:p>
    <w:p w14:paraId="44D2C3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81:         audit_id = int(audit_id)</w:t>
      </w:r>
    </w:p>
    <w:p w14:paraId="0474F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82:     except ValueError:</w:t>
      </w:r>
    </w:p>
    <w:p w14:paraId="75ECAF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83:         return jsonify({"error": "Invalid audit_id format. Must be an integer"}), 400</w:t>
      </w:r>
    </w:p>
    <w:p w14:paraId="7A3827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84:     db = next(get_db())</w:t>
      </w:r>
    </w:p>
    <w:p w14:paraId="74F71C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85:     try:</w:t>
      </w:r>
    </w:p>
    <w:p w14:paraId="56C1A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86:         result = get_customer_detail_by_audit_id(db, audit_id)</w:t>
      </w:r>
    </w:p>
    <w:p w14:paraId="15CF7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87:         if not result:</w:t>
      </w:r>
    </w:p>
    <w:p w14:paraId="04D700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88:             return jsonify({"message": f"No audit details found for audit_id: {audit_id}"}), 404</w:t>
      </w:r>
    </w:p>
    <w:p w14:paraId="3EE74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89:         return jsonify(result), 200</w:t>
      </w:r>
    </w:p>
    <w:p w14:paraId="2E0099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90:     except Exception as e:</w:t>
      </w:r>
    </w:p>
    <w:p w14:paraId="54C54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91:         return jsonify({"error": str(e)}), 500</w:t>
      </w:r>
    </w:p>
    <w:p w14:paraId="398C5B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92: @audit_bp.route('/query/by_detail_id', methods=['GET'])</w:t>
      </w:r>
    </w:p>
    <w:p w14:paraId="0C9EEA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93: def query_by_detail_id():</w:t>
      </w:r>
    </w:p>
    <w:p w14:paraId="32E86D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94:     """</w:t>
      </w:r>
    </w:p>
    <w:p w14:paraId="32656B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95:     根据审计详情ID查询客商详情</w:t>
      </w:r>
    </w:p>
    <w:p w14:paraId="170E1E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96:     """</w:t>
      </w:r>
    </w:p>
    <w:p w14:paraId="557515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97:     detail_id = request.args.get('detail_id')</w:t>
      </w:r>
    </w:p>
    <w:p w14:paraId="48923F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98:     if not detail_id:</w:t>
      </w:r>
    </w:p>
    <w:p w14:paraId="326A6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99:         return jsonify({"error": "Missing required parameter: detail_id"}), 400</w:t>
      </w:r>
    </w:p>
    <w:p w14:paraId="157693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100:     try:</w:t>
      </w:r>
    </w:p>
    <w:p w14:paraId="0A4D3B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101:         detail_id = int(detail_id)</w:t>
      </w:r>
    </w:p>
    <w:p w14:paraId="0B741C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102:     except ValueError:</w:t>
      </w:r>
    </w:p>
    <w:p w14:paraId="28658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103:         return jsonify({"error": "Invalid detail_id format. Must be an integer"}), 400</w:t>
      </w:r>
    </w:p>
    <w:p w14:paraId="37CB2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104:     db = next(get_db())</w:t>
      </w:r>
    </w:p>
    <w:p w14:paraId="3F8270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105:     try:</w:t>
      </w:r>
    </w:p>
    <w:p w14:paraId="3233A6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106:         result = get_customer_detail(db, detail_id)</w:t>
      </w:r>
    </w:p>
    <w:p w14:paraId="2D6AAC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107:         if not result:</w:t>
      </w:r>
    </w:p>
    <w:p w14:paraId="545B86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108:             return jsonify({"message": f"No audit details found for detail_id: {detail_id}"}), 404</w:t>
      </w:r>
    </w:p>
    <w:p w14:paraId="5B3273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109:         return jsonify(result), 200</w:t>
      </w:r>
    </w:p>
    <w:p w14:paraId="06C723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110:     except Exception as e:</w:t>
      </w:r>
    </w:p>
    <w:p w14:paraId="5B0B37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111:         return jsonify({"error": str(e)}), 500</w:t>
      </w:r>
    </w:p>
    <w:p w14:paraId="0BDB2D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112: from flask import Blueprint, request, jsonify</w:t>
      </w:r>
    </w:p>
    <w:p w14:paraId="55B9E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113: from app.service.audit_plan_service import AuditPlanService</w:t>
      </w:r>
    </w:p>
    <w:p w14:paraId="5C1864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114: audit_plan_bp = Blueprint('audit_plan', __name__)</w:t>
      </w:r>
    </w:p>
    <w:p w14:paraId="181588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115: service = AuditPlanService()</w:t>
      </w:r>
    </w:p>
    <w:p w14:paraId="3B770F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116: @audit_plan_bp.route('/audit_plan', methods=['GET'])</w:t>
      </w:r>
    </w:p>
    <w:p w14:paraId="4B9075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117: def list_audit_plan():</w:t>
      </w:r>
    </w:p>
    <w:p w14:paraId="62F06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118:     return jsonify(service.list())</w:t>
      </w:r>
    </w:p>
    <w:p w14:paraId="632C6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119: @audit_plan_bp.route('/audit_plan', methods=['POST'])</w:t>
      </w:r>
    </w:p>
    <w:p w14:paraId="672281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120: def add_audit_plan():</w:t>
      </w:r>
    </w:p>
    <w:p w14:paraId="1645D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121:     data = request.json</w:t>
      </w:r>
    </w:p>
    <w:p w14:paraId="3A828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122:     return jsonify(service.add(data))</w:t>
      </w:r>
    </w:p>
    <w:p w14:paraId="60018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123: @audit_plan_bp.route('/audit_plan/&lt;int:item_id&gt;', methods=['PUT'])</w:t>
      </w:r>
    </w:p>
    <w:p w14:paraId="48A3AF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124: def update_audit_plan(item_id):</w:t>
      </w:r>
    </w:p>
    <w:p w14:paraId="689BA0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125:     data = request.json</w:t>
      </w:r>
    </w:p>
    <w:p w14:paraId="7181EF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126:     return jsonify(service.update(item_id, data))</w:t>
      </w:r>
    </w:p>
    <w:p w14:paraId="51013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127: @audit_plan_bp.route('/audit_plan/&lt;int:item_id&gt;', methods=['DELETE'])</w:t>
      </w:r>
    </w:p>
    <w:p w14:paraId="71B65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128: def delete_audit_plan(item_id):</w:t>
      </w:r>
    </w:p>
    <w:p w14:paraId="01A4E1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129:     return jsonify(service.delete(item_id)) </w:t>
      </w:r>
    </w:p>
    <w:p w14:paraId="503FE1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130: from flask import Blueprint, request, jsonify</w:t>
      </w:r>
    </w:p>
    <w:p w14:paraId="5C6BF5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131: from app.service.document_archive_service import DocumentArchiveService</w:t>
      </w:r>
    </w:p>
    <w:p w14:paraId="6BBA7C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132: document_archive_bp = Blueprint('document_archive', __name__)</w:t>
      </w:r>
    </w:p>
    <w:p w14:paraId="66CC3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133: service = DocumentArchiveService()</w:t>
      </w:r>
    </w:p>
    <w:p w14:paraId="6FE7E6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134: @document_archive_bp.route('/document_archive', methods=['GET'])</w:t>
      </w:r>
    </w:p>
    <w:p w14:paraId="3D648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135: def list_document_archive():</w:t>
      </w:r>
    </w:p>
    <w:p w14:paraId="28F61A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136:     return jsonify(service.list())</w:t>
      </w:r>
    </w:p>
    <w:p w14:paraId="3F3EC4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137: @document_archive_bp.route('/document_archive', methods=['POST'])</w:t>
      </w:r>
    </w:p>
    <w:p w14:paraId="71239B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138: def add_document_archive():</w:t>
      </w:r>
    </w:p>
    <w:p w14:paraId="183362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139:     data = request.json</w:t>
      </w:r>
    </w:p>
    <w:p w14:paraId="04128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140:     return jsonify(service.add(data))</w:t>
      </w:r>
    </w:p>
    <w:p w14:paraId="0E285A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141: @document_archive_bp.route('/document_archive/&lt;int:item_id&gt;', methods=['PUT'])</w:t>
      </w:r>
    </w:p>
    <w:p w14:paraId="4EB88F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142: def update_document_archive(item_id):</w:t>
      </w:r>
    </w:p>
    <w:p w14:paraId="7D1455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143:     data = request.json</w:t>
      </w:r>
    </w:p>
    <w:p w14:paraId="0F353A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144:     return jsonify(service.update(item_id, data))</w:t>
      </w:r>
    </w:p>
    <w:p w14:paraId="513A7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145: @document_archive_bp.route('/document_archive/&lt;int:item_id&gt;', methods=['DELETE'])</w:t>
      </w:r>
    </w:p>
    <w:p w14:paraId="300AAC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146: def delete_document_archive(item_id):</w:t>
      </w:r>
    </w:p>
    <w:p w14:paraId="01427B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147:     return jsonify(service.delete(item_id)) </w:t>
      </w:r>
    </w:p>
    <w:p w14:paraId="04F457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148: from flask import Blueprint, request, jsonify</w:t>
      </w:r>
    </w:p>
    <w:p w14:paraId="1A8A5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149: from app.service.draft_service import save_audit_draft, get_first_draft, get_draft_details</w:t>
      </w:r>
    </w:p>
    <w:p w14:paraId="42E9F2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150: from app.util.database import get_db</w:t>
      </w:r>
    </w:p>
    <w:p w14:paraId="09D75F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151: from datetime import datetime</w:t>
      </w:r>
    </w:p>
    <w:p w14:paraId="61796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152: draft_bp = Blueprint('draft', __name__, url_prefix='/api/draft')</w:t>
      </w:r>
    </w:p>
    <w:p w14:paraId="5406A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153: @draft_bp.route('/save', methods=['POST'])</w:t>
      </w:r>
    </w:p>
    <w:p w14:paraId="70A8D1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154: def save_draft():</w:t>
      </w:r>
    </w:p>
    <w:p w14:paraId="3208BA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155:     """</w:t>
      </w:r>
    </w:p>
    <w:p w14:paraId="4CD73E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156:     保存审计底稿接口</w:t>
      </w:r>
    </w:p>
    <w:p w14:paraId="38CB18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157:     """</w:t>
      </w:r>
    </w:p>
    <w:p w14:paraId="048B02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158:     data = request.get_json()</w:t>
      </w:r>
    </w:p>
    <w:p w14:paraId="17AF6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159:     required_fields = [</w:t>
      </w:r>
    </w:p>
    <w:p w14:paraId="74D87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160:         "company_name", "status", "matter",</w:t>
      </w:r>
    </w:p>
    <w:p w14:paraId="66069C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161:         "name", "code", "operator",</w:t>
      </w:r>
    </w:p>
    <w:p w14:paraId="32B27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162:         "source", "model"</w:t>
      </w:r>
    </w:p>
    <w:p w14:paraId="7F1CCB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163:     ]</w:t>
      </w:r>
    </w:p>
    <w:p w14:paraId="7D6BEB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164:     missing_fields = [field for field in required_fields if field not in data]</w:t>
      </w:r>
    </w:p>
    <w:p w14:paraId="636F33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165:     if missing_fields:</w:t>
      </w:r>
    </w:p>
    <w:p w14:paraId="657560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166:         return jsonify({</w:t>
      </w:r>
    </w:p>
    <w:p w14:paraId="31A86F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167:             "error": f"Missing required fields: {', '.join(missing_fields)}"</w:t>
      </w:r>
    </w:p>
    <w:p w14:paraId="23ECA7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168:         }), 400</w:t>
      </w:r>
    </w:p>
    <w:p w14:paraId="6B91FE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169:     data.setdefault("focus", "")</w:t>
      </w:r>
    </w:p>
    <w:p w14:paraId="3A6393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170:     data.setdefault("draft_id", None)</w:t>
      </w:r>
    </w:p>
    <w:p w14:paraId="6BFFB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171:     db = next(get_db())</w:t>
      </w:r>
    </w:p>
    <w:p w14:paraId="6727A5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172:     try:</w:t>
      </w:r>
    </w:p>
    <w:p w14:paraId="7C4E11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173:         draft = save_audit_draft(db, data)</w:t>
      </w:r>
    </w:p>
    <w:p w14:paraId="524B8F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174:         return jsonify({</w:t>
      </w:r>
    </w:p>
    <w:p w14:paraId="401E4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175:             "message": "Draft saved successfully",</w:t>
      </w:r>
    </w:p>
    <w:p w14:paraId="74729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176:             "draft_id": draft.id</w:t>
      </w:r>
    </w:p>
    <w:p w14:paraId="05E3B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177:         }), 201</w:t>
      </w:r>
    </w:p>
    <w:p w14:paraId="2308E9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178:     except Exception as e:</w:t>
      </w:r>
    </w:p>
    <w:p w14:paraId="7E1A3C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179:         return jsonify({"error": str(e)}), 500</w:t>
      </w:r>
    </w:p>
    <w:p w14:paraId="062CA8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180: @draft_bp.route('/query', methods=['GET'])</w:t>
      </w:r>
    </w:p>
    <w:p w14:paraId="5CC42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181: def query_draft():</w:t>
      </w:r>
    </w:p>
    <w:p w14:paraId="32365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182:     """</w:t>
      </w:r>
    </w:p>
    <w:p w14:paraId="3788E9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183:     查询审计底稿接口</w:t>
      </w:r>
    </w:p>
    <w:p w14:paraId="3C55B4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184:     """</w:t>
      </w:r>
    </w:p>
    <w:p w14:paraId="769904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185:     db = next(get_db())</w:t>
      </w:r>
    </w:p>
    <w:p w14:paraId="68DC54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186:     try:</w:t>
      </w:r>
    </w:p>
    <w:p w14:paraId="174AC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187:         draft = get_first_draft(db)</w:t>
      </w:r>
    </w:p>
    <w:p w14:paraId="27DA4C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188:         if not draft:</w:t>
      </w:r>
    </w:p>
    <w:p w14:paraId="5B0390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189:             return jsonify({</w:t>
      </w:r>
    </w:p>
    <w:p w14:paraId="06F16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190:                 "message": "No drafts found for the given company"</w:t>
      </w:r>
    </w:p>
    <w:p w14:paraId="3B973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191:             }), 404</w:t>
      </w:r>
    </w:p>
    <w:p w14:paraId="7A96BE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192:         return jsonify({</w:t>
      </w:r>
    </w:p>
    <w:p w14:paraId="640A08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193:             "id": draft.id,</w:t>
      </w:r>
    </w:p>
    <w:p w14:paraId="208754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194:             "company_name": draft.company_name,</w:t>
      </w:r>
    </w:p>
    <w:p w14:paraId="39F30C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195:             "status": draft.status,</w:t>
      </w:r>
    </w:p>
    <w:p w14:paraId="32DAC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196:             "matter": draft.matter,</w:t>
      </w:r>
    </w:p>
    <w:p w14:paraId="0192CE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197:             "name": draft.name,</w:t>
      </w:r>
    </w:p>
    <w:p w14:paraId="621DDB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198:             "code": draft.code,</w:t>
      </w:r>
    </w:p>
    <w:p w14:paraId="45080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199:             "focus": draft.focus,</w:t>
      </w:r>
    </w:p>
    <w:p w14:paraId="763CF7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200:             "operator": draft.operator,</w:t>
      </w:r>
    </w:p>
    <w:p w14:paraId="47A78E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201:             "draft_id": draft.draft_id,</w:t>
      </w:r>
    </w:p>
    <w:p w14:paraId="682E43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202:             "source": draft.source,</w:t>
      </w:r>
    </w:p>
    <w:p w14:paraId="4C6B72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203:             "model": draft.model,</w:t>
      </w:r>
    </w:p>
    <w:p w14:paraId="12A20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204:             "create_date": draft.create_time.strftime("%Y-%m-%d %H:%M:%S"),</w:t>
      </w:r>
    </w:p>
    <w:p w14:paraId="7BC756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205:             "update_date": draft.update_time.strftime("%Y-%m-%d %H:%M:%S")</w:t>
      </w:r>
    </w:p>
    <w:p w14:paraId="04B731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206:         }), 200</w:t>
      </w:r>
    </w:p>
    <w:p w14:paraId="22F0D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207:     except Exception as e:</w:t>
      </w:r>
    </w:p>
    <w:p w14:paraId="4B65D7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208:         return jsonify({"error": str(e)}), 500</w:t>
      </w:r>
    </w:p>
    <w:p w14:paraId="5A39EF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209: @draft_bp.route('/detail/&lt;int:draft_id&gt;', methods=['GET'])</w:t>
      </w:r>
    </w:p>
    <w:p w14:paraId="112CA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210: def draft_detail(draft_id):</w:t>
      </w:r>
    </w:p>
    <w:p w14:paraId="1D0DB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211:     """</w:t>
      </w:r>
    </w:p>
    <w:p w14:paraId="6CBD1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212:     获取底稿详细信息</w:t>
      </w:r>
    </w:p>
    <w:p w14:paraId="26108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213:     """</w:t>
      </w:r>
    </w:p>
    <w:p w14:paraId="32F467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214:     db = next(get_db())</w:t>
      </w:r>
    </w:p>
    <w:p w14:paraId="213C6F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215:     try:</w:t>
      </w:r>
    </w:p>
    <w:p w14:paraId="23383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216:         details = get_draft_details(db, draft_id)</w:t>
      </w:r>
    </w:p>
    <w:p w14:paraId="3296AF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217:         if not details or not details["main_draft"]:</w:t>
      </w:r>
    </w:p>
    <w:p w14:paraId="318D5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218:             return jsonify({</w:t>
      </w:r>
    </w:p>
    <w:p w14:paraId="0CC1CE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219:                 "message": f"No draft found with ID: {draft_id}"</w:t>
      </w:r>
    </w:p>
    <w:p w14:paraId="676A8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220:             }), 404</w:t>
      </w:r>
    </w:p>
    <w:p w14:paraId="0E8A8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221:         main_draft = details["main_draft"]</w:t>
      </w:r>
    </w:p>
    <w:p w14:paraId="3C8C89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222:         main_data = {</w:t>
      </w:r>
    </w:p>
    <w:p w14:paraId="15ECFC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223:             "id": main_draft.id,</w:t>
      </w:r>
    </w:p>
    <w:p w14:paraId="65EB6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224:             "company_name": main_draft.company_name,</w:t>
      </w:r>
    </w:p>
    <w:p w14:paraId="4E5EB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225:             "status": main_draft.status,</w:t>
      </w:r>
    </w:p>
    <w:p w14:paraId="1E1B28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226:             "matter": main_draft.matter,</w:t>
      </w:r>
    </w:p>
    <w:p w14:paraId="6F1458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227:             "name": main_draft.name,</w:t>
      </w:r>
    </w:p>
    <w:p w14:paraId="1610F1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228:             "code": main_draft.code,</w:t>
      </w:r>
    </w:p>
    <w:p w14:paraId="06F476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229:             "focus": main_draft.focus,</w:t>
      </w:r>
    </w:p>
    <w:p w14:paraId="57CFF4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230:             "operator": main_draft.operator,</w:t>
      </w:r>
    </w:p>
    <w:p w14:paraId="782D0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231:             "source": main_draft.source,</w:t>
      </w:r>
    </w:p>
    <w:p w14:paraId="3F16D4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232:             "model": main_draft.model,</w:t>
      </w:r>
    </w:p>
    <w:p w14:paraId="342F9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233:             "create_time": main_draft.create_time.strftime("%Y-%m-%d %H:%M:%S"),</w:t>
      </w:r>
    </w:p>
    <w:p w14:paraId="68A6A6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234:             "update_time": main_draft.update_time.strftime("%Y-%m-%d %H:%M:%S")</w:t>
      </w:r>
    </w:p>
    <w:p w14:paraId="1CD3F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235:         }</w:t>
      </w:r>
    </w:p>
    <w:p w14:paraId="461EA0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236:         referenced = []</w:t>
      </w:r>
    </w:p>
    <w:p w14:paraId="3AE1EA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237:         for ref in details["referenced_drafts"]:</w:t>
      </w:r>
    </w:p>
    <w:p w14:paraId="349A3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238:             referenced.append({</w:t>
      </w:r>
    </w:p>
    <w:p w14:paraId="20B5A4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239:                 "id": ref.id,</w:t>
      </w:r>
    </w:p>
    <w:p w14:paraId="56748C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240:                 "name": ref.name,</w:t>
      </w:r>
    </w:p>
    <w:p w14:paraId="2FF18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241:                 "code": ref.code,</w:t>
      </w:r>
    </w:p>
    <w:p w14:paraId="2976A7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242:                 "operator": ref.operator,</w:t>
      </w:r>
    </w:p>
    <w:p w14:paraId="532FC8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243:                 "create_time": ref.create_time.isoformat()</w:t>
      </w:r>
    </w:p>
    <w:p w14:paraId="1903A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244:             })</w:t>
      </w:r>
    </w:p>
    <w:p w14:paraId="1D6E6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245:         referencing = []</w:t>
      </w:r>
    </w:p>
    <w:p w14:paraId="46B1C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246:         for ref in details["referencing_drafts"]:</w:t>
      </w:r>
    </w:p>
    <w:p w14:paraId="4B66DA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247:             referencing.append({</w:t>
      </w:r>
    </w:p>
    <w:p w14:paraId="24B1E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248:                 "id": ref.id,</w:t>
      </w:r>
    </w:p>
    <w:p w14:paraId="0B4CAB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249:                 "name": ref.name,</w:t>
      </w:r>
    </w:p>
    <w:p w14:paraId="16808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250:                 "code": ref.code,</w:t>
      </w:r>
    </w:p>
    <w:p w14:paraId="0A4B0B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251:                 "operator": ref.operator,</w:t>
      </w:r>
    </w:p>
    <w:p w14:paraId="2DD5DA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252:                 "create_time": ref.create_time.isoformat()</w:t>
      </w:r>
    </w:p>
    <w:p w14:paraId="5D5C8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253:             })</w:t>
      </w:r>
    </w:p>
    <w:p w14:paraId="1EB7D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254:         return jsonify({</w:t>
      </w:r>
    </w:p>
    <w:p w14:paraId="08504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255:             "main_draft": main_data,</w:t>
      </w:r>
    </w:p>
    <w:p w14:paraId="736A3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256:             "referenced_drafts": referenced,</w:t>
      </w:r>
    </w:p>
    <w:p w14:paraId="05082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257:             "referencing_drafts": referencing</w:t>
      </w:r>
    </w:p>
    <w:p w14:paraId="25F975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258:         }), 200</w:t>
      </w:r>
    </w:p>
    <w:p w14:paraId="41A13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259:     except Exception as e:</w:t>
      </w:r>
    </w:p>
    <w:p w14:paraId="28983F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260:         return jsonify({"error": str(e)}), 500</w:t>
      </w:r>
    </w:p>
    <w:p w14:paraId="5B043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261: import os</w:t>
      </w:r>
    </w:p>
    <w:p w14:paraId="411F19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262: from flask import Blueprint, send_from_directory, current_app</w:t>
      </w:r>
    </w:p>
    <w:p w14:paraId="62B5D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263: main_bp = Blueprint('main', __name__)</w:t>
      </w:r>
    </w:p>
    <w:p w14:paraId="67FD60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264: @main_bp.route('/')</w:t>
      </w:r>
    </w:p>
    <w:p w14:paraId="19C4A1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265: def index():</w:t>
      </w:r>
    </w:p>
    <w:p w14:paraId="3236F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266:     static_folder = current_app.static_folder</w:t>
      </w:r>
    </w:p>
    <w:p w14:paraId="70DBBF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267:     return send_from_directory(static_folder, 'index.html')</w:t>
      </w:r>
    </w:p>
    <w:p w14:paraId="29BA7D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268: @main_bp.route('/&lt;path:filename&gt;')</w:t>
      </w:r>
    </w:p>
    <w:p w14:paraId="3392E5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269: def static_files(filename):</w:t>
      </w:r>
    </w:p>
    <w:p w14:paraId="4DB5FD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270:     return send_from_directory(current_app.static_folder, filename)</w:t>
      </w:r>
    </w:p>
    <w:p w14:paraId="6729A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271: from flask import Blueprint, request, jsonify</w:t>
      </w:r>
    </w:p>
    <w:p w14:paraId="373326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272: from app.service.project_info_service import ProjectInfoService</w:t>
      </w:r>
    </w:p>
    <w:p w14:paraId="4FBF12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273: project_info_bp = Blueprint('project_info', __name__)</w:t>
      </w:r>
    </w:p>
    <w:p w14:paraId="287C0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274: service = ProjectInfoService()</w:t>
      </w:r>
    </w:p>
    <w:p w14:paraId="3DB37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275: @project_info_bp.route('/project_info', methods=['GET'])</w:t>
      </w:r>
    </w:p>
    <w:p w14:paraId="282A2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276: def list_project_info():</w:t>
      </w:r>
    </w:p>
    <w:p w14:paraId="27F421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277:     return jsonify(service.list())</w:t>
      </w:r>
    </w:p>
    <w:p w14:paraId="5D303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278: @project_info_bp.route('/project_info', methods=['POST'])</w:t>
      </w:r>
    </w:p>
    <w:p w14:paraId="5AEC5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279: def add_project_info():</w:t>
      </w:r>
    </w:p>
    <w:p w14:paraId="6F2861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280:     data = request.json</w:t>
      </w:r>
    </w:p>
    <w:p w14:paraId="575775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281:     return jsonify(service.add(data))</w:t>
      </w:r>
    </w:p>
    <w:p w14:paraId="38A435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282: @project_info_bp.route('/project_info/&lt;int:item_id&gt;', methods=['PUT'])</w:t>
      </w:r>
    </w:p>
    <w:p w14:paraId="1C35D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283: def update_project_info(item_id):</w:t>
      </w:r>
    </w:p>
    <w:p w14:paraId="6B1DC4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284:     data = request.json</w:t>
      </w:r>
    </w:p>
    <w:p w14:paraId="28AC3C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285:     return jsonify(service.update(item_id, data))</w:t>
      </w:r>
    </w:p>
    <w:p w14:paraId="79EAE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286: @project_info_bp.route('/project_info/&lt;int:item_id&gt;', methods=['DELETE'])</w:t>
      </w:r>
    </w:p>
    <w:p w14:paraId="347F8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287: def delete_project_info(item_id):</w:t>
      </w:r>
    </w:p>
    <w:p w14:paraId="39564D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288:     return jsonify(service.delete(item_id)) </w:t>
      </w:r>
    </w:p>
    <w:p w14:paraId="7CB5E7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289: from flask import Blueprint, request, jsonify</w:t>
      </w:r>
    </w:p>
    <w:p w14:paraId="2A0A1B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290: from app.service.project_member_service import ProjectMemberService</w:t>
      </w:r>
    </w:p>
    <w:p w14:paraId="6F8D3E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291: project_member_bp = Blueprint('project_member', __name__)</w:t>
      </w:r>
    </w:p>
    <w:p w14:paraId="6E7E71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292: service = ProjectMemberService()</w:t>
      </w:r>
    </w:p>
    <w:p w14:paraId="1BA669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293: @project_member_bp.route('/project_member', methods=['GET'])</w:t>
      </w:r>
    </w:p>
    <w:p w14:paraId="4F0F89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294: def list_project_member():</w:t>
      </w:r>
    </w:p>
    <w:p w14:paraId="7EAB9F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295:     return jsonify(service.list())</w:t>
      </w:r>
    </w:p>
    <w:p w14:paraId="74E4C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296: @project_member_bp.route('/project_member', methods=['POST'])</w:t>
      </w:r>
    </w:p>
    <w:p w14:paraId="0F10E6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297: def add_project_member():</w:t>
      </w:r>
    </w:p>
    <w:p w14:paraId="5C8CD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298:     data = request.json</w:t>
      </w:r>
    </w:p>
    <w:p w14:paraId="71EFFF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299:     return jsonify(service.add(data))</w:t>
      </w:r>
    </w:p>
    <w:p w14:paraId="3D3951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300: @project_member_bp.route('/project_member/&lt;int:item_id&gt;', methods=['PUT'])</w:t>
      </w:r>
    </w:p>
    <w:p w14:paraId="11DC4C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301: def update_project_member(item_id):</w:t>
      </w:r>
    </w:p>
    <w:p w14:paraId="718507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302:     data = request.json</w:t>
      </w:r>
    </w:p>
    <w:p w14:paraId="202351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303:     return jsonify(service.update(item_id, data))</w:t>
      </w:r>
    </w:p>
    <w:p w14:paraId="02085B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304: @project_member_bp.route('/project_member/&lt;int:item_id&gt;', methods=['DELETE'])</w:t>
      </w:r>
    </w:p>
    <w:p w14:paraId="645819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305: def delete_project_member(item_id):</w:t>
      </w:r>
    </w:p>
    <w:p w14:paraId="2E293A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306:     return jsonify(service.delete(item_id)) </w:t>
      </w:r>
    </w:p>
    <w:p w14:paraId="124458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307: from flask import Blueprint, request, jsonify</w:t>
      </w:r>
    </w:p>
    <w:p w14:paraId="41FEDF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308: from app.service.report_setting_service import ReportSettingService</w:t>
      </w:r>
    </w:p>
    <w:p w14:paraId="4F946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309: report_setting_bp = Blueprint('report_setting', __name__)</w:t>
      </w:r>
    </w:p>
    <w:p w14:paraId="1AC8A9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310: service = ReportSettingService()</w:t>
      </w:r>
    </w:p>
    <w:p w14:paraId="36F8D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311: @report_setting_bp.route('/report_setting', methods=['GET'])</w:t>
      </w:r>
    </w:p>
    <w:p w14:paraId="532036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312: def list_report_setting():</w:t>
      </w:r>
    </w:p>
    <w:p w14:paraId="2E715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313:     return jsonify(service.list())</w:t>
      </w:r>
    </w:p>
    <w:p w14:paraId="63B64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314: @report_setting_bp.route('/report_setting', methods=['POST'])</w:t>
      </w:r>
    </w:p>
    <w:p w14:paraId="3773CD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315: def add_report_setting():</w:t>
      </w:r>
    </w:p>
    <w:p w14:paraId="507D9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316:     data = request.json</w:t>
      </w:r>
    </w:p>
    <w:p w14:paraId="2C176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317:     return jsonify(service.add(data))</w:t>
      </w:r>
    </w:p>
    <w:p w14:paraId="6F9A25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318: @report_setting_bp.route('/report_setting/&lt;int:item_id&gt;', methods=['PUT'])</w:t>
      </w:r>
    </w:p>
    <w:p w14:paraId="1F51DF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319: def update_report_setting(item_id):</w:t>
      </w:r>
    </w:p>
    <w:p w14:paraId="6FF14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320:     data = request.json</w:t>
      </w:r>
    </w:p>
    <w:p w14:paraId="10ACEE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321:     return jsonify(service.update(item_id, data))</w:t>
      </w:r>
    </w:p>
    <w:p w14:paraId="42C4C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322: @report_setting_bp.route('/report_setting/&lt;int:item_id&gt;', methods=['DELETE'])</w:t>
      </w:r>
    </w:p>
    <w:p w14:paraId="29012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323: def delete_report_setting(item_id):</w:t>
      </w:r>
    </w:p>
    <w:p w14:paraId="0C008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324:     return jsonify(service.delete(item_id)) </w:t>
      </w:r>
    </w:p>
    <w:p w14:paraId="1913CD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325: from sqlalchemy import Column, Integer, String, DateTime, ForeignKey, Text</w:t>
      </w:r>
    </w:p>
    <w:p w14:paraId="10B35D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326: from sqlalchemy.orm import relationship</w:t>
      </w:r>
    </w:p>
    <w:p w14:paraId="636CD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327: from app.util.database import Base</w:t>
      </w:r>
    </w:p>
    <w:p w14:paraId="22C563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328: class AuditResult(Base):</w:t>
      </w:r>
    </w:p>
    <w:p w14:paraId="5CD98F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329:     __tablename__ = 'audit_result'</w:t>
      </w:r>
    </w:p>
    <w:p w14:paraId="539401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330:     id = Column(Integer, primary_key=True, autoincrement=True)</w:t>
      </w:r>
    </w:p>
    <w:p w14:paraId="29DFB8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331:     company_name = Column(Text, comment='企业名称')</w:t>
      </w:r>
    </w:p>
    <w:p w14:paraId="28981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332:     process = Column(Text, comment='审计过程')</w:t>
      </w:r>
    </w:p>
    <w:p w14:paraId="7BBC4B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333:     conclusion = Column(Text, comment='审计结论')</w:t>
      </w:r>
    </w:p>
    <w:p w14:paraId="3CF592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334:     details = relationship("AuditResultDetail", back_populates="audit")</w:t>
      </w:r>
    </w:p>
    <w:p w14:paraId="484166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335: class AuditResultDetail(Base):</w:t>
      </w:r>
    </w:p>
    <w:p w14:paraId="729B0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336:     __tablename__ = 'audit_result_detail'</w:t>
      </w:r>
    </w:p>
    <w:p w14:paraId="16ABA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337:     id = Column(Integer, primary_key=True, autoincrement=True)</w:t>
      </w:r>
    </w:p>
    <w:p w14:paraId="47F328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338:     audit_id = Column(Integer, ForeignKey('audit_result.id'))</w:t>
      </w:r>
    </w:p>
    <w:p w14:paraId="199443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339:     customer_name = Column(String(256), nullable=False)</w:t>
      </w:r>
    </w:p>
    <w:p w14:paraId="04EC4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340:     title = Column(String(500))</w:t>
      </w:r>
    </w:p>
    <w:p w14:paraId="7A72E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341:     level = Column(String(16))</w:t>
      </w:r>
    </w:p>
    <w:p w14:paraId="189C22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342:     desc = Column(Text, comment='问题描述')</w:t>
      </w:r>
    </w:p>
    <w:p w14:paraId="3D013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343:     suggest = Column(Text, comment='审计建议')</w:t>
      </w:r>
    </w:p>
    <w:p w14:paraId="67E872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344:     date_time = Column(DateTime)</w:t>
      </w:r>
    </w:p>
    <w:p w14:paraId="6DFD2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345:     audit = relationship("AuditResult", back_populates="details")</w:t>
      </w:r>
    </w:p>
    <w:p w14:paraId="22497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346:     attachments = relationship("AuditResultAttach", back_populates="detail")</w:t>
      </w:r>
    </w:p>
    <w:p w14:paraId="36EA5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347: class AuditResultAttach(Base):</w:t>
      </w:r>
    </w:p>
    <w:p w14:paraId="081D80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348:     __tablename__ = 'audit_result_attach'</w:t>
      </w:r>
    </w:p>
    <w:p w14:paraId="68B47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349:     id = Column(Integer, primary_key=True, autoincrement=True)</w:t>
      </w:r>
    </w:p>
    <w:p w14:paraId="4290A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350:     detail_id = Column(Integer, ForeignKey('audit_result_detail.id'))</w:t>
      </w:r>
    </w:p>
    <w:p w14:paraId="7011A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351:     name = Column(String(1000))</w:t>
      </w:r>
    </w:p>
    <w:p w14:paraId="72182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352:     url = Column(String(2000))</w:t>
      </w:r>
    </w:p>
    <w:p w14:paraId="2C279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353:     filesize = Column(Integer)</w:t>
      </w:r>
    </w:p>
    <w:p w14:paraId="0088D0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354:     date_time = Column(DateTime)</w:t>
      </w:r>
    </w:p>
    <w:p w14:paraId="67EC4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355:     detail = relationship("AuditResultDetail", back_populates="attachments")</w:t>
      </w:r>
    </w:p>
    <w:p w14:paraId="3E2FDB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356: class AuditPlanModel:</w:t>
      </w:r>
    </w:p>
    <w:p w14:paraId="379036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357:     def __init__(self, id, project_id, plan_name, items, remark):</w:t>
      </w:r>
    </w:p>
    <w:p w14:paraId="08B625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358:         self.id = id</w:t>
      </w:r>
    </w:p>
    <w:p w14:paraId="7B0B15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359:         self.project_id = project_id</w:t>
      </w:r>
    </w:p>
    <w:p w14:paraId="3BAF36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360:         self.plan_name = plan_name</w:t>
      </w:r>
    </w:p>
    <w:p w14:paraId="51912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361:         self.items = items</w:t>
      </w:r>
    </w:p>
    <w:p w14:paraId="40CC2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362:         self.remark = remark </w:t>
      </w:r>
    </w:p>
    <w:p w14:paraId="7FE4F3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363: class DocumentArchiveModel:</w:t>
      </w:r>
    </w:p>
    <w:p w14:paraId="76CB60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364:     def __init__(self, id, project_id, file_name, file_path, remark):</w:t>
      </w:r>
    </w:p>
    <w:p w14:paraId="283AE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365:         self.id = id</w:t>
      </w:r>
    </w:p>
    <w:p w14:paraId="026ECB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366:         self.project_id = project_id</w:t>
      </w:r>
    </w:p>
    <w:p w14:paraId="7264EE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367:         self.file_name = file_name</w:t>
      </w:r>
    </w:p>
    <w:p w14:paraId="26DE62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368:         self.file_path = file_path</w:t>
      </w:r>
    </w:p>
    <w:p w14:paraId="0D9229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369:         self.remark = remark </w:t>
      </w:r>
    </w:p>
    <w:p w14:paraId="46706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370: from sqlalchemy import Column, Integer, String, DateTime, ForeignKey</w:t>
      </w:r>
    </w:p>
    <w:p w14:paraId="63BD15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371: from sqlalchemy.orm import relationship</w:t>
      </w:r>
    </w:p>
    <w:p w14:paraId="795A02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372: from app.util.database import Base</w:t>
      </w:r>
    </w:p>
    <w:p w14:paraId="671C98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373: class AuditDraft(Base):</w:t>
      </w:r>
    </w:p>
    <w:p w14:paraId="7845AE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374:     __tablename__ = 'audit_draft'</w:t>
      </w:r>
    </w:p>
    <w:p w14:paraId="16FB8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375:     id = Column(Integer, primary_key=True, autoincrement=True, comment='主键')</w:t>
      </w:r>
    </w:p>
    <w:p w14:paraId="766CF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376:     company_name = Column(String(128), nullable=False, comment='公司名称')</w:t>
      </w:r>
    </w:p>
    <w:p w14:paraId="5A8C48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377:     status = Column(String(16), nullable=False, comment='底稿状态')</w:t>
      </w:r>
    </w:p>
    <w:p w14:paraId="06C790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378:     matter = Column(String(64), nullable=False, comment='审计事项')</w:t>
      </w:r>
    </w:p>
    <w:p w14:paraId="6F501B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379:     name = Column(String(1000), nullable=False, comment='底稿名称')</w:t>
      </w:r>
    </w:p>
    <w:p w14:paraId="3D00E4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380:     code = Column(String(16), nullable=False, comment='底稿编码')</w:t>
      </w:r>
    </w:p>
    <w:p w14:paraId="1B039E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381:     focus = Column(String(128), comment='关联关注点')</w:t>
      </w:r>
    </w:p>
    <w:p w14:paraId="14164C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382:     operator = Column(String(64), nullable=False, comment='取证人')</w:t>
      </w:r>
    </w:p>
    <w:p w14:paraId="22AD69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383:     draft_id = Column(Integer, ForeignKey('audit_draft.id'), comment='引用底稿ID')</w:t>
      </w:r>
    </w:p>
    <w:p w14:paraId="07BAC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384:     source = Column(String(256), nullable=False, comment='记录来源')</w:t>
      </w:r>
    </w:p>
    <w:p w14:paraId="3AE0D2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385:     model = Column(String(16), nullable=False, comment='风险模版')</w:t>
      </w:r>
    </w:p>
    <w:p w14:paraId="024877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386:     create_time = Column(DateTime, nullable=False, comment='创建时间')</w:t>
      </w:r>
    </w:p>
    <w:p w14:paraId="5688A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387:     update_time = Column(DateTime, nullable=False, comment='变更时间')</w:t>
      </w:r>
    </w:p>
    <w:p w14:paraId="65846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388:     referenced_draft = relationship(</w:t>
      </w:r>
    </w:p>
    <w:p w14:paraId="3731F8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389:         "AuditDraft",</w:t>
      </w:r>
    </w:p>
    <w:p w14:paraId="4CF741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390:         remote_side=[id],</w:t>
      </w:r>
    </w:p>
    <w:p w14:paraId="5642F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391:         backref="referencing_drafts",</w:t>
      </w:r>
    </w:p>
    <w:p w14:paraId="3B5D11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392:         foreign_keys=[draft_id]</w:t>
      </w:r>
    </w:p>
    <w:p w14:paraId="091AB7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393:     )</w:t>
      </w:r>
    </w:p>
    <w:p w14:paraId="3388B3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394: class ProjectInfoModel:</w:t>
      </w:r>
    </w:p>
    <w:p w14:paraId="6067F5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395:     def __init__(self, id, name, audit_unit, type, leader, remark):</w:t>
      </w:r>
    </w:p>
    <w:p w14:paraId="7490A5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396:         self.id = id</w:t>
      </w:r>
    </w:p>
    <w:p w14:paraId="2E07D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397:         self.name = name</w:t>
      </w:r>
    </w:p>
    <w:p w14:paraId="738F55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398:         self.audit_unit = audit_unit</w:t>
      </w:r>
    </w:p>
    <w:p w14:paraId="03A5A8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399:         self.type = type</w:t>
      </w:r>
    </w:p>
    <w:p w14:paraId="2A2248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400:         self.leader = leader</w:t>
      </w:r>
    </w:p>
    <w:p w14:paraId="2AF45F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401:         self.remark = remark </w:t>
      </w:r>
    </w:p>
    <w:p w14:paraId="6FE2C4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402: class ProjectMemberModel:</w:t>
      </w:r>
    </w:p>
    <w:p w14:paraId="475C29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403:     def __init__(self, id, project_id, username, role, organization, audit_unit):</w:t>
      </w:r>
    </w:p>
    <w:p w14:paraId="1F14B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404:         self.id = id</w:t>
      </w:r>
    </w:p>
    <w:p w14:paraId="78A8F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405:         self.project_id = project_id</w:t>
      </w:r>
    </w:p>
    <w:p w14:paraId="58079D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406:         self.username = username</w:t>
      </w:r>
    </w:p>
    <w:p w14:paraId="7B6A2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407:         self.role = role</w:t>
      </w:r>
    </w:p>
    <w:p w14:paraId="5F0668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408:         self.organization = organization</w:t>
      </w:r>
    </w:p>
    <w:p w14:paraId="02270F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409:         self.audit_unit = audit_unit </w:t>
      </w:r>
    </w:p>
    <w:p w14:paraId="3817D4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410: class ReportSettingModel:</w:t>
      </w:r>
    </w:p>
    <w:p w14:paraId="18553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411:     def __init__(self, id, project_id, setting_name, value, remark):</w:t>
      </w:r>
    </w:p>
    <w:p w14:paraId="2B7555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412:         self.id = id</w:t>
      </w:r>
    </w:p>
    <w:p w14:paraId="5C815E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413:         self.project_id = project_id</w:t>
      </w:r>
    </w:p>
    <w:p w14:paraId="265639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414:         self.setting_name = setting_name</w:t>
      </w:r>
    </w:p>
    <w:p w14:paraId="67CA8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415:         self.value = value</w:t>
      </w:r>
    </w:p>
    <w:p w14:paraId="354C82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416:         self.remark = remark </w:t>
      </w:r>
    </w:p>
    <w:p w14:paraId="1B28E0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417: from app.model.audit_plan_model import AuditPlanModel</w:t>
      </w:r>
    </w:p>
    <w:p w14:paraId="73A09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418: class AuditPlanService:</w:t>
      </w:r>
    </w:p>
    <w:p w14:paraId="7F57E3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419:     def __init__(self):</w:t>
      </w:r>
    </w:p>
    <w:p w14:paraId="2DC08C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420:         self.data = []</w:t>
      </w:r>
    </w:p>
    <w:p w14:paraId="04014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421:         self.next_id = 1</w:t>
      </w:r>
    </w:p>
    <w:p w14:paraId="1C7D14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422:     def list(self):</w:t>
      </w:r>
    </w:p>
    <w:p w14:paraId="0247B2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423:         return self.data</w:t>
      </w:r>
    </w:p>
    <w:p w14:paraId="0881FB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424:     def add(self, item):</w:t>
      </w:r>
    </w:p>
    <w:p w14:paraId="09829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425:         item['id'] = self.next_id</w:t>
      </w:r>
    </w:p>
    <w:p w14:paraId="76540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426:         self.next_id += 1</w:t>
      </w:r>
    </w:p>
    <w:p w14:paraId="1E3189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427:         self.data.append(item)</w:t>
      </w:r>
    </w:p>
    <w:p w14:paraId="36FC9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428:         return {'msg': '添加成功', 'item': item}</w:t>
      </w:r>
    </w:p>
    <w:p w14:paraId="41A40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429:     def update(self, item_id, item):</w:t>
      </w:r>
    </w:p>
    <w:p w14:paraId="6AA85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430:         for i, d in enumerate(self.data):</w:t>
      </w:r>
    </w:p>
    <w:p w14:paraId="70C7A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431:             if d['id'] == item_id:</w:t>
      </w:r>
    </w:p>
    <w:p w14:paraId="234ED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432:                 self.data[i].update(item)</w:t>
      </w:r>
    </w:p>
    <w:p w14:paraId="7B49B8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433:                 return {'msg': '更新成功', 'item': self.data[i]}</w:t>
      </w:r>
    </w:p>
    <w:p w14:paraId="323AEA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434:         return {'msg': '未找到', 'item_id': item_id}</w:t>
      </w:r>
    </w:p>
    <w:p w14:paraId="637920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435:     def delete(self, item_id):</w:t>
      </w:r>
    </w:p>
    <w:p w14:paraId="328152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436:         for i, d in enumerate(self.data):</w:t>
      </w:r>
    </w:p>
    <w:p w14:paraId="2CF16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437:             if d['id'] == item_id:</w:t>
      </w:r>
    </w:p>
    <w:p w14:paraId="59FC6B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438:                 self.data.pop(i)</w:t>
      </w:r>
    </w:p>
    <w:p w14:paraId="430FD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439:                 return {'msg': '删除成功', 'item_id': item_id}</w:t>
      </w:r>
    </w:p>
    <w:p w14:paraId="2519D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440:         return {'msg': '未找到', 'item_id': item_id} </w:t>
      </w:r>
    </w:p>
    <w:p w14:paraId="4F4E0B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441: import random</w:t>
      </w:r>
    </w:p>
    <w:p w14:paraId="66F1EB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442: from datetime import datetime</w:t>
      </w:r>
    </w:p>
    <w:p w14:paraId="4F312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443: from app.model.audit_model import AuditResult, AuditResultDetail, AuditResultAttach</w:t>
      </w:r>
    </w:p>
    <w:p w14:paraId="4EFD2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444: from sqlalchemy.orm import Session</w:t>
      </w:r>
    </w:p>
    <w:p w14:paraId="3208B1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445: from sqlalchemy import delete, desc</w:t>
      </w:r>
    </w:p>
    <w:p w14:paraId="5737AF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446: from app.model import audit_model</w:t>
      </w:r>
    </w:p>
    <w:p w14:paraId="7B05B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447: def save_audit_data(db: Session, audit_data: dict):</w:t>
      </w:r>
    </w:p>
    <w:p w14:paraId="4ACD07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448:     delete_audit_results_by_company(db, company_name=audit_data["company_name"])</w:t>
      </w:r>
    </w:p>
    <w:p w14:paraId="6155CF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449:     audit = AuditResult(</w:t>
      </w:r>
    </w:p>
    <w:p w14:paraId="0FACB8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450:         company_name=audit_data['company_name'],</w:t>
      </w:r>
    </w:p>
    <w:p w14:paraId="5EA2A2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451:         process=audit_data["process"],</w:t>
      </w:r>
    </w:p>
    <w:p w14:paraId="788A7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452:         conclusion=audit_data["conclusion"]</w:t>
      </w:r>
    </w:p>
    <w:p w14:paraId="3FC7A9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453:     )</w:t>
      </w:r>
    </w:p>
    <w:p w14:paraId="73FF50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454:     db.add(audit)</w:t>
      </w:r>
    </w:p>
    <w:p w14:paraId="3AD51A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455:     db.flush()  # 获取生成的ID但不提交事务</w:t>
      </w:r>
    </w:p>
    <w:p w14:paraId="3B3360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456:     for customer in audit_data["customers"]:</w:t>
      </w:r>
    </w:p>
    <w:p w14:paraId="1D004C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457:         detail = AuditResultDetail(</w:t>
      </w:r>
    </w:p>
    <w:p w14:paraId="4DE36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458:             audit_id=audit.id,</w:t>
      </w:r>
    </w:p>
    <w:p w14:paraId="4C0A58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459:             customer_name=customer["customer_name"],</w:t>
      </w:r>
    </w:p>
    <w:p w14:paraId="64BB00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460:             title=customer["title"],</w:t>
      </w:r>
    </w:p>
    <w:p w14:paraId="4A4DD7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461:             level=customer["level"],</w:t>
      </w:r>
    </w:p>
    <w:p w14:paraId="5B234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462:             desc=customer["desc"],</w:t>
      </w:r>
    </w:p>
    <w:p w14:paraId="7A290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463:             suggest=customer["suggest"],</w:t>
      </w:r>
    </w:p>
    <w:p w14:paraId="143D3F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464:             date_time=datetime.now()</w:t>
      </w:r>
    </w:p>
    <w:p w14:paraId="3E3EDF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465:         )</w:t>
      </w:r>
    </w:p>
    <w:p w14:paraId="370ADF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466:         db.add(detail)</w:t>
      </w:r>
    </w:p>
    <w:p w14:paraId="715393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467:         db.flush()  # 获取生成的ID但不提交事务</w:t>
      </w:r>
    </w:p>
    <w:p w14:paraId="201A5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468:         attach = AuditResultAttach(</w:t>
      </w:r>
    </w:p>
    <w:p w14:paraId="7B398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469:             detail_id=detail.id,</w:t>
      </w:r>
    </w:p>
    <w:p w14:paraId="2F046D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470:             name= "对" +detail.customer_name + "的审计建议",</w:t>
      </w:r>
    </w:p>
    <w:p w14:paraId="6E9FE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471:             url=customer["attach_url"],</w:t>
      </w:r>
    </w:p>
    <w:p w14:paraId="0D960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472:             filesize= 1024,</w:t>
      </w:r>
    </w:p>
    <w:p w14:paraId="7458E8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473:             date_time=datetime.now()</w:t>
      </w:r>
    </w:p>
    <w:p w14:paraId="5B5753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474:         )</w:t>
      </w:r>
    </w:p>
    <w:p w14:paraId="710857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475:         db.add(attach)</w:t>
      </w:r>
    </w:p>
    <w:p w14:paraId="7BA53C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476:     db.commit()</w:t>
      </w:r>
    </w:p>
    <w:p w14:paraId="5312B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477:     return audit.id</w:t>
      </w:r>
    </w:p>
    <w:p w14:paraId="75D420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478: def get_audit(db: Session):</w:t>
      </w:r>
    </w:p>
    <w:p w14:paraId="33D713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479:     """</w:t>
      </w:r>
    </w:p>
    <w:p w14:paraId="2CB2E7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480:     根据客商名称查询审计结果</w:t>
      </w:r>
    </w:p>
    <w:p w14:paraId="26F9AB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481:     :param db: 数据库会话</w:t>
      </w:r>
    </w:p>
    <w:p w14:paraId="00130E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482:     :return: 审计结果字典</w:t>
      </w:r>
    </w:p>
    <w:p w14:paraId="0D48FA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483:     """</w:t>
      </w:r>
    </w:p>
    <w:p w14:paraId="15DB4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484:     audit = db.query(AuditResult).first()</w:t>
      </w:r>
    </w:p>
    <w:p w14:paraId="3D559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485:     if not audit:</w:t>
      </w:r>
    </w:p>
    <w:p w14:paraId="702DF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486:         return None</w:t>
      </w:r>
    </w:p>
    <w:p w14:paraId="626AE4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487:     details = db.query(AuditResultDetail).filter(</w:t>
      </w:r>
    </w:p>
    <w:p w14:paraId="72AC2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488:         AuditResultDetail.audit_id.ilike(audit.id)</w:t>
      </w:r>
    </w:p>
    <w:p w14:paraId="4DE197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489:     ).all()</w:t>
      </w:r>
    </w:p>
    <w:p w14:paraId="73C268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490:     customers = []</w:t>
      </w:r>
    </w:p>
    <w:p w14:paraId="159289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491:     for detail in details:</w:t>
      </w:r>
    </w:p>
    <w:p w14:paraId="45101C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492:         customers.append({</w:t>
      </w:r>
    </w:p>
    <w:p w14:paraId="41391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493:             "detail_id": detail.id,</w:t>
      </w:r>
    </w:p>
    <w:p w14:paraId="134EC7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494:             "customer_name": detail.customer_name,</w:t>
      </w:r>
    </w:p>
    <w:p w14:paraId="613EC7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495:             "title": detail.title,</w:t>
      </w:r>
    </w:p>
    <w:p w14:paraId="7E49A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496:             "level": detail.level</w:t>
      </w:r>
    </w:p>
    <w:p w14:paraId="4CB1EC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497:         })</w:t>
      </w:r>
    </w:p>
    <w:p w14:paraId="7A706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498:     return {</w:t>
      </w:r>
    </w:p>
    <w:p w14:paraId="02113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499:         "audit_id": audit.id,</w:t>
      </w:r>
    </w:p>
    <w:p w14:paraId="1C098F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500:         "process": audit.process,</w:t>
      </w:r>
    </w:p>
    <w:p w14:paraId="248EA9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501:         "conclusion": audit.conclusion,</w:t>
      </w:r>
    </w:p>
    <w:p w14:paraId="5F297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502:         "customer": customers</w:t>
      </w:r>
    </w:p>
    <w:p w14:paraId="771972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503:     }</w:t>
      </w:r>
    </w:p>
    <w:p w14:paraId="2A45B6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504: def get_audit_by_company_name(db: Session, company_name: str):</w:t>
      </w:r>
    </w:p>
    <w:p w14:paraId="399B2E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505:     """</w:t>
      </w:r>
    </w:p>
    <w:p w14:paraId="6E6BE2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506:     根据客商名称查询审计结果</w:t>
      </w:r>
    </w:p>
    <w:p w14:paraId="37C5F8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507:     :param db: 数据库会话</w:t>
      </w:r>
    </w:p>
    <w:p w14:paraId="1AA747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508:     :param company_name: 企业名称</w:t>
      </w:r>
    </w:p>
    <w:p w14:paraId="2A46D8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509:     :return: 审计结果字典</w:t>
      </w:r>
    </w:p>
    <w:p w14:paraId="058A4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510:     """</w:t>
      </w:r>
    </w:p>
    <w:p w14:paraId="53D4E0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511:     companies = db.query(AuditResult).filter(</w:t>
      </w:r>
    </w:p>
    <w:p w14:paraId="38A865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512:         AuditResult.company_name.ilike(f"%{company_name}%")</w:t>
      </w:r>
    </w:p>
    <w:p w14:paraId="794DA8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513:     ).all()</w:t>
      </w:r>
    </w:p>
    <w:p w14:paraId="406E1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514:     if not companies:</w:t>
      </w:r>
    </w:p>
    <w:p w14:paraId="1F4499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515:         return None</w:t>
      </w:r>
    </w:p>
    <w:p w14:paraId="0EFC53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516:     results = []</w:t>
      </w:r>
    </w:p>
    <w:p w14:paraId="6E4E1F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517:     for audit in companies:</w:t>
      </w:r>
    </w:p>
    <w:p w14:paraId="13D307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518:         details = db.query(AuditResultDetail).filter(</w:t>
      </w:r>
    </w:p>
    <w:p w14:paraId="37528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519:             AuditResultDetail.audit_id.ilike(audit.id)</w:t>
      </w:r>
    </w:p>
    <w:p w14:paraId="24AE7C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520:         ).all()</w:t>
      </w:r>
    </w:p>
    <w:p w14:paraId="01D25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521:         customers = []</w:t>
      </w:r>
    </w:p>
    <w:p w14:paraId="17E1F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522:         for detail in details:</w:t>
      </w:r>
    </w:p>
    <w:p w14:paraId="3AFA5A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523:             customers.append({</w:t>
      </w:r>
    </w:p>
    <w:p w14:paraId="300F3A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524:                 "customer_name": detail.customer_name,</w:t>
      </w:r>
    </w:p>
    <w:p w14:paraId="77E5A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525:                 "title": detail.title,</w:t>
      </w:r>
    </w:p>
    <w:p w14:paraId="625B1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526:                 "level": detail.level</w:t>
      </w:r>
    </w:p>
    <w:p w14:paraId="249605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527:             })</w:t>
      </w:r>
    </w:p>
    <w:p w14:paraId="76F5C5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528:         results.append({</w:t>
      </w:r>
    </w:p>
    <w:p w14:paraId="172750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529:             "audit_id": audit.id,</w:t>
      </w:r>
    </w:p>
    <w:p w14:paraId="5F5107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530:             "process": audit.process,</w:t>
      </w:r>
    </w:p>
    <w:p w14:paraId="1F9E3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531:             "conclusion": audit.conclusion,</w:t>
      </w:r>
    </w:p>
    <w:p w14:paraId="558BC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532:             "customer": customers</w:t>
      </w:r>
    </w:p>
    <w:p w14:paraId="1A3CCD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533:         })</w:t>
      </w:r>
    </w:p>
    <w:p w14:paraId="45F621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534:     return results</w:t>
      </w:r>
    </w:p>
    <w:p w14:paraId="30629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535: def get_customer_detail_by_audit_id(db: Session, audit_id: int):</w:t>
      </w:r>
    </w:p>
    <w:p w14:paraId="75878A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536:     """</w:t>
      </w:r>
    </w:p>
    <w:p w14:paraId="23642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537:     根据审计ID查询客商详情</w:t>
      </w:r>
    </w:p>
    <w:p w14:paraId="15022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538:     :param db: 数据库会话</w:t>
      </w:r>
    </w:p>
    <w:p w14:paraId="44E73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539:     :param audit_id: 审计ID</w:t>
      </w:r>
    </w:p>
    <w:p w14:paraId="50CE9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540:     :return: 客商详情字典</w:t>
      </w:r>
    </w:p>
    <w:p w14:paraId="5B629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541:     """</w:t>
      </w:r>
    </w:p>
    <w:p w14:paraId="20B73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542:     details = db.query(AuditResultDetail).filter(</w:t>
      </w:r>
    </w:p>
    <w:p w14:paraId="135BF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543:         AuditResultDetail.audit_id == audit_id</w:t>
      </w:r>
    </w:p>
    <w:p w14:paraId="523A32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544:     ).all()</w:t>
      </w:r>
    </w:p>
    <w:p w14:paraId="43CDB4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545:     results = []</w:t>
      </w:r>
    </w:p>
    <w:p w14:paraId="0B9BB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546:     for detail in details:</w:t>
      </w:r>
    </w:p>
    <w:p w14:paraId="71103F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547:         attachments = db.query(AuditResultAttach).filter(</w:t>
      </w:r>
    </w:p>
    <w:p w14:paraId="359C8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548:             AuditResultAttach.detail_id == detail.id</w:t>
      </w:r>
    </w:p>
    <w:p w14:paraId="4F4A5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549:         ).all()</w:t>
      </w:r>
    </w:p>
    <w:p w14:paraId="6B1FFF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550:         attach_list = []</w:t>
      </w:r>
    </w:p>
    <w:p w14:paraId="1C22DC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551:         for attach in attachments:</w:t>
      </w:r>
    </w:p>
    <w:p w14:paraId="593D80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552:             attach_list.append({</w:t>
      </w:r>
    </w:p>
    <w:p w14:paraId="2510C3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553:                 "name": attach.name,</w:t>
      </w:r>
    </w:p>
    <w:p w14:paraId="18C7F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554:                 "url": attach.url,</w:t>
      </w:r>
    </w:p>
    <w:p w14:paraId="2EA9EA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555:                 "filesize": attach.filesize,</w:t>
      </w:r>
    </w:p>
    <w:p w14:paraId="19CA7F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556:                 "dateTime": attach.date_time.isoformat() if attach.date_time else None</w:t>
      </w:r>
    </w:p>
    <w:p w14:paraId="7A8931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557:             })</w:t>
      </w:r>
    </w:p>
    <w:p w14:paraId="3BF786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558:         results.append({</w:t>
      </w:r>
    </w:p>
    <w:p w14:paraId="5D9B8A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559:             "customer_name": detail.customer_name,</w:t>
      </w:r>
    </w:p>
    <w:p w14:paraId="5DD72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560:             "title": detail.title,</w:t>
      </w:r>
    </w:p>
    <w:p w14:paraId="4132C5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561:             "level": detail.level,</w:t>
      </w:r>
    </w:p>
    <w:p w14:paraId="69C0DE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562:             "desc": detail.desc,</w:t>
      </w:r>
    </w:p>
    <w:p w14:paraId="77EFE8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563:             "suggest": detail.suggest,</w:t>
      </w:r>
    </w:p>
    <w:p w14:paraId="0903E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564:             "attach": attach_list</w:t>
      </w:r>
    </w:p>
    <w:p w14:paraId="7453D0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565:         })</w:t>
      </w:r>
    </w:p>
    <w:p w14:paraId="48F7A0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566:     return results</w:t>
      </w:r>
    </w:p>
    <w:p w14:paraId="53589A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567: def get_customer_detail(db: Session, detail_id: int):</w:t>
      </w:r>
    </w:p>
    <w:p w14:paraId="33717B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568:     """</w:t>
      </w:r>
    </w:p>
    <w:p w14:paraId="0A530B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569:     根据审计ID查询客商详情</w:t>
      </w:r>
    </w:p>
    <w:p w14:paraId="33A10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570:     :param db: 数据库会话</w:t>
      </w:r>
    </w:p>
    <w:p w14:paraId="5218E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571:     :param audit_id: 审计ID</w:t>
      </w:r>
    </w:p>
    <w:p w14:paraId="36DF3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572:     :return: 客商详情字典</w:t>
      </w:r>
    </w:p>
    <w:p w14:paraId="698596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573:     """</w:t>
      </w:r>
    </w:p>
    <w:p w14:paraId="21CC90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574:     detail = db.query(AuditResultDetail).filter(</w:t>
      </w:r>
    </w:p>
    <w:p w14:paraId="7A80C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575:         AuditResultDetail.id == detail_id</w:t>
      </w:r>
    </w:p>
    <w:p w14:paraId="4339CE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576:     ).one()</w:t>
      </w:r>
    </w:p>
    <w:p w14:paraId="65210B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577:     if not detail:</w:t>
      </w:r>
    </w:p>
    <w:p w14:paraId="3CF49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578:         return None</w:t>
      </w:r>
    </w:p>
    <w:p w14:paraId="22D5A3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579:     attachments = db.query(AuditResultAttach).filter(</w:t>
      </w:r>
    </w:p>
    <w:p w14:paraId="7A41DC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580:         AuditResultAttach.detail_id == detail.id</w:t>
      </w:r>
    </w:p>
    <w:p w14:paraId="13B40C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581:     ).all()</w:t>
      </w:r>
    </w:p>
    <w:p w14:paraId="60B688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582:     attach_list = []</w:t>
      </w:r>
    </w:p>
    <w:p w14:paraId="4CC7E7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583:     for attach in attachments:</w:t>
      </w:r>
    </w:p>
    <w:p w14:paraId="78530A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584:         attach_list.append({</w:t>
      </w:r>
    </w:p>
    <w:p w14:paraId="06E9D3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585:             "name": attach.name,</w:t>
      </w:r>
    </w:p>
    <w:p w14:paraId="1E5F59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586:             "url": attach.url,</w:t>
      </w:r>
    </w:p>
    <w:p w14:paraId="44C32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587:             "filesize": attach.filesize,</w:t>
      </w:r>
    </w:p>
    <w:p w14:paraId="531536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588:             "dateTime": attach.date_time.strftime("%Y-%m-%d %H:%M:%S") if attach.date_time else None</w:t>
      </w:r>
    </w:p>
    <w:p w14:paraId="79DEEE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589:         })</w:t>
      </w:r>
    </w:p>
    <w:p w14:paraId="57401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590:     return {</w:t>
      </w:r>
    </w:p>
    <w:p w14:paraId="722A6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591:         "customer_name": detail.customer_name,</w:t>
      </w:r>
    </w:p>
    <w:p w14:paraId="242035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592:         "title": detail.title,</w:t>
      </w:r>
    </w:p>
    <w:p w14:paraId="19C786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593:         "level": detail.level,</w:t>
      </w:r>
    </w:p>
    <w:p w14:paraId="5CB5E0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594:         "desc": detail.desc,</w:t>
      </w:r>
    </w:p>
    <w:p w14:paraId="52F67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595:         "suggest": detail.suggest,</w:t>
      </w:r>
    </w:p>
    <w:p w14:paraId="4FBEE0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596:         "attach": attach_list</w:t>
      </w:r>
    </w:p>
    <w:p w14:paraId="12F16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597:     }</w:t>
      </w:r>
    </w:p>
    <w:p w14:paraId="6426B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598: def delete_audit_results_by_company(db: Session, company_name: str):</w:t>
      </w:r>
    </w:p>
    <w:p w14:paraId="28A2A9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599:     """</w:t>
      </w:r>
    </w:p>
    <w:p w14:paraId="628944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600:     根据公司名称删除审计结果及相关数据</w:t>
      </w:r>
    </w:p>
    <w:p w14:paraId="3442C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601:     """</w:t>
      </w:r>
    </w:p>
    <w:p w14:paraId="08765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602:     try:</w:t>
      </w:r>
    </w:p>
    <w:p w14:paraId="3461E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603:         audit_ids = db.query(audit_model.AuditResult.id).filter(</w:t>
      </w:r>
    </w:p>
    <w:p w14:paraId="11A6C3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604:             audit_model.AuditResult.company_name.ilike(f"%{company_name}%")</w:t>
      </w:r>
    </w:p>
    <w:p w14:paraId="60397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605:         ).distinct().all()</w:t>
      </w:r>
    </w:p>
    <w:p w14:paraId="0B650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606:         audit_ids = [id[0] for id in audit_ids]</w:t>
      </w:r>
    </w:p>
    <w:p w14:paraId="7E9F7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607:         stmt = delete(audit_model.AuditResult).where(</w:t>
      </w:r>
    </w:p>
    <w:p w14:paraId="2784ED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608:             audit_model.AuditResult.id.in_(audit_ids)</w:t>
      </w:r>
    </w:p>
    <w:p w14:paraId="7F4C6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609:         )</w:t>
      </w:r>
    </w:p>
    <w:p w14:paraId="6D009C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610:         result = db.execute(stmt)</w:t>
      </w:r>
    </w:p>
    <w:p w14:paraId="18CE1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611:         audit_deleted = result.rowcount</w:t>
      </w:r>
    </w:p>
    <w:p w14:paraId="5A1DF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612:         if not audit_ids:</w:t>
      </w:r>
    </w:p>
    <w:p w14:paraId="10BB0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613:             return 0, 0, 0</w:t>
      </w:r>
    </w:p>
    <w:p w14:paraId="65D54A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614:         detail_ids = db.query(audit_model.AuditResultDetail.id).filter(</w:t>
      </w:r>
    </w:p>
    <w:p w14:paraId="6294A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615:             audit_model.AuditResultDetail.audit_id.in_(audit_ids)</w:t>
      </w:r>
    </w:p>
    <w:p w14:paraId="214E4C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616:         ).all()</w:t>
      </w:r>
    </w:p>
    <w:p w14:paraId="446072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617:         detail_ids = [id[0] for id in detail_ids]</w:t>
      </w:r>
    </w:p>
    <w:p w14:paraId="250BBC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618:         attach_deleted = 0</w:t>
      </w:r>
    </w:p>
    <w:p w14:paraId="650185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619:         if detail_ids:</w:t>
      </w:r>
    </w:p>
    <w:p w14:paraId="783697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620:             stmt = delete(audit_model.AuditResultAttach).where(</w:t>
      </w:r>
    </w:p>
    <w:p w14:paraId="0C0AF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621:                 audit_model.AuditResultAttach.detail_id.in_(detail_ids)</w:t>
      </w:r>
    </w:p>
    <w:p w14:paraId="3BBF9C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622:             )</w:t>
      </w:r>
    </w:p>
    <w:p w14:paraId="244121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623:             result = db.execute(stmt)</w:t>
      </w:r>
    </w:p>
    <w:p w14:paraId="68A42E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624:             attach_deleted = result.rowcount</w:t>
      </w:r>
    </w:p>
    <w:p w14:paraId="39867B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625:         stmt = delete(audit_model.AuditResultDetail).where(</w:t>
      </w:r>
    </w:p>
    <w:p w14:paraId="406A4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626:             audit_model.AuditResultDetail.audit_id.in_(audit_ids)</w:t>
      </w:r>
    </w:p>
    <w:p w14:paraId="768EA2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627:         )</w:t>
      </w:r>
    </w:p>
    <w:p w14:paraId="234DC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628:         result = db.execute(stmt)</w:t>
      </w:r>
    </w:p>
    <w:p w14:paraId="025E2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629:         detail_deleted = result.rowcount</w:t>
      </w:r>
    </w:p>
    <w:p w14:paraId="61C79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630:         db.commit()</w:t>
      </w:r>
    </w:p>
    <w:p w14:paraId="0F9373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631:         return audit_deleted, detail_deleted, attach_deleted</w:t>
      </w:r>
    </w:p>
    <w:p w14:paraId="3F95FF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632:     except Exception as e:</w:t>
      </w:r>
    </w:p>
    <w:p w14:paraId="23796F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633:         db.rollback()</w:t>
      </w:r>
    </w:p>
    <w:p w14:paraId="2A70E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634:         raise e</w:t>
      </w:r>
    </w:p>
    <w:p w14:paraId="1F70D8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635: from app.model.document_archive_model import DocumentArchiveModel</w:t>
      </w:r>
    </w:p>
    <w:p w14:paraId="4C9E1C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636: class DocumentArchiveService:</w:t>
      </w:r>
    </w:p>
    <w:p w14:paraId="2901B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637:     def __init__(self):</w:t>
      </w:r>
    </w:p>
    <w:p w14:paraId="11E4CD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638:         self.data = []</w:t>
      </w:r>
    </w:p>
    <w:p w14:paraId="7B696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639:         self.next_id = 1</w:t>
      </w:r>
    </w:p>
    <w:p w14:paraId="68433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640:     def list(self):</w:t>
      </w:r>
    </w:p>
    <w:p w14:paraId="22ED2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641:         return self.data</w:t>
      </w:r>
    </w:p>
    <w:p w14:paraId="0BE9A3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642:     def add(self, item):</w:t>
      </w:r>
    </w:p>
    <w:p w14:paraId="70A39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643:         item['id'] = self.next_id</w:t>
      </w:r>
    </w:p>
    <w:p w14:paraId="2AE765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644:         self.next_id += 1</w:t>
      </w:r>
    </w:p>
    <w:p w14:paraId="722811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645:         self.data.append(item)</w:t>
      </w:r>
    </w:p>
    <w:p w14:paraId="3B1DB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646:         return {'msg': '添加成功', 'item': item}</w:t>
      </w:r>
    </w:p>
    <w:p w14:paraId="4A4F4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647:     def update(self, item_id, item):</w:t>
      </w:r>
    </w:p>
    <w:p w14:paraId="3018A2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648:         for i, d in enumerate(self.data):</w:t>
      </w:r>
    </w:p>
    <w:p w14:paraId="7AA10E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649:             if d['id'] == item_id:</w:t>
      </w:r>
    </w:p>
    <w:p w14:paraId="2915A7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650:                 self.data[i].update(item)</w:t>
      </w:r>
    </w:p>
    <w:p w14:paraId="3A85E2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651:                 return {'msg': '更新成功', 'item': self.data[i]}</w:t>
      </w:r>
    </w:p>
    <w:p w14:paraId="67017A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652:         return {'msg': '未找到', 'item_id': item_id}</w:t>
      </w:r>
    </w:p>
    <w:p w14:paraId="6A3F26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653:     def delete(self, item_id):</w:t>
      </w:r>
    </w:p>
    <w:p w14:paraId="0EBF63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654:         for i, d in enumerate(self.data):</w:t>
      </w:r>
    </w:p>
    <w:p w14:paraId="299529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655:             if d['id'] == item_id:</w:t>
      </w:r>
    </w:p>
    <w:p w14:paraId="1699C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656:                 self.data.pop(i)</w:t>
      </w:r>
    </w:p>
    <w:p w14:paraId="4B79D7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657:                 return {'msg': '删除成功', 'item_id': item_id}</w:t>
      </w:r>
    </w:p>
    <w:p w14:paraId="1C4F9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658:         return {'msg': '未找到', 'item_id': item_id} </w:t>
      </w:r>
    </w:p>
    <w:p w14:paraId="112233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659: from datetime import datetime</w:t>
      </w:r>
    </w:p>
    <w:p w14:paraId="3809B3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660: from sqlalchemy.orm import Session</w:t>
      </w:r>
    </w:p>
    <w:p w14:paraId="6BDC1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661: from app.model.draft_model import AuditDraft</w:t>
      </w:r>
    </w:p>
    <w:p w14:paraId="1FEE09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662: from sqlalchemy.exc import SQLAlchemyError</w:t>
      </w:r>
    </w:p>
    <w:p w14:paraId="1E818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663: from sqlalchemy import delete, desc</w:t>
      </w:r>
    </w:p>
    <w:p w14:paraId="14F302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664: from app.model import draft_model</w:t>
      </w:r>
    </w:p>
    <w:p w14:paraId="67526A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665: def save_audit_draft(db: Session, draft_data: dict):</w:t>
      </w:r>
    </w:p>
    <w:p w14:paraId="0DC22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666:     """</w:t>
      </w:r>
    </w:p>
    <w:p w14:paraId="2EECBE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667:     保存审计底稿</w:t>
      </w:r>
    </w:p>
    <w:p w14:paraId="241F8A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668:     """</w:t>
      </w:r>
    </w:p>
    <w:p w14:paraId="13F799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669:     try:</w:t>
      </w:r>
    </w:p>
    <w:p w14:paraId="7922D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670:         delete_drafts_by_company(db, company_name=draft_data["company_name"])</w:t>
      </w:r>
    </w:p>
    <w:p w14:paraId="7374EA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671:         draft = AuditDraft(</w:t>
      </w:r>
    </w:p>
    <w:p w14:paraId="2ED56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672:             company_name=draft_data["company_name"],</w:t>
      </w:r>
    </w:p>
    <w:p w14:paraId="0C7A6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673:             status=draft_data["status"],</w:t>
      </w:r>
    </w:p>
    <w:p w14:paraId="63953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674:             matter=draft_data["matter"],</w:t>
      </w:r>
    </w:p>
    <w:p w14:paraId="18318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675:             name=draft_data["name"],</w:t>
      </w:r>
    </w:p>
    <w:p w14:paraId="3BDB45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676:             code=draft_data["code"],</w:t>
      </w:r>
    </w:p>
    <w:p w14:paraId="663409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677:             focus=draft_data["focus"],</w:t>
      </w:r>
    </w:p>
    <w:p w14:paraId="18E7D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678:             operator=draft_data["operator"],</w:t>
      </w:r>
    </w:p>
    <w:p w14:paraId="421BFB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679:             source=draft_data["source"],</w:t>
      </w:r>
    </w:p>
    <w:p w14:paraId="31F614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680:             model=draft_data["model"],</w:t>
      </w:r>
    </w:p>
    <w:p w14:paraId="1C3AE7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681:             draft_id=draft_data.get("draft_id"),</w:t>
      </w:r>
    </w:p>
    <w:p w14:paraId="1F9129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682:             create_time=datetime.now(),</w:t>
      </w:r>
    </w:p>
    <w:p w14:paraId="5E5267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683:             update_time=datetime.now()</w:t>
      </w:r>
    </w:p>
    <w:p w14:paraId="5C5F4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684:         )</w:t>
      </w:r>
    </w:p>
    <w:p w14:paraId="20F66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685:         db.add(draft)</w:t>
      </w:r>
    </w:p>
    <w:p w14:paraId="0E156B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686:         db.commit()</w:t>
      </w:r>
    </w:p>
    <w:p w14:paraId="58287E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687:         db.refresh(draft)</w:t>
      </w:r>
    </w:p>
    <w:p w14:paraId="51E34B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688:         return draft</w:t>
      </w:r>
    </w:p>
    <w:p w14:paraId="7ED7A4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689:     except SQLAlchemyError as e:</w:t>
      </w:r>
    </w:p>
    <w:p w14:paraId="497B7A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690:         db.rollback()</w:t>
      </w:r>
    </w:p>
    <w:p w14:paraId="4BD90E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691:         raise e</w:t>
      </w:r>
    </w:p>
    <w:p w14:paraId="3FC51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692: def get_first_draft(db: Session):</w:t>
      </w:r>
    </w:p>
    <w:p w14:paraId="7F04D1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693:     """</w:t>
      </w:r>
    </w:p>
    <w:p w14:paraId="6808A9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694:     根据公司名称查询审计底稿</w:t>
      </w:r>
    </w:p>
    <w:p w14:paraId="73703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695:     """</w:t>
      </w:r>
    </w:p>
    <w:p w14:paraId="7EF92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696:     try:</w:t>
      </w:r>
    </w:p>
    <w:p w14:paraId="6D4649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697:         draft = db.query(AuditDraft).order_by(desc(AuditDraft.create_time)).first()</w:t>
      </w:r>
    </w:p>
    <w:p w14:paraId="5CF33D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698:         return draft</w:t>
      </w:r>
    </w:p>
    <w:p w14:paraId="488D9F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699:     except SQLAlchemyError as e:</w:t>
      </w:r>
    </w:p>
    <w:p w14:paraId="05AEE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700:         raise e</w:t>
      </w:r>
    </w:p>
    <w:p w14:paraId="1AADE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701: def get_draft_details(db: Session, draft_id: int):</w:t>
      </w:r>
    </w:p>
    <w:p w14:paraId="0C7B11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702:     """</w:t>
      </w:r>
    </w:p>
    <w:p w14:paraId="3B18D5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703:     获取底稿详细信息（包括引用的底稿）</w:t>
      </w:r>
    </w:p>
    <w:p w14:paraId="44EAA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704:     """</w:t>
      </w:r>
    </w:p>
    <w:p w14:paraId="1D7884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705:     try:</w:t>
      </w:r>
    </w:p>
    <w:p w14:paraId="19A72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706:         main_draft = db.query(AuditDraft).filter(</w:t>
      </w:r>
    </w:p>
    <w:p w14:paraId="06FB2A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707:             AuditDraft.id == draft_id</w:t>
      </w:r>
    </w:p>
    <w:p w14:paraId="75022F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708:         ).first()</w:t>
      </w:r>
    </w:p>
    <w:p w14:paraId="2E159B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709:         if not main_draft:</w:t>
      </w:r>
    </w:p>
    <w:p w14:paraId="20E6F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710:             return None</w:t>
      </w:r>
    </w:p>
    <w:p w14:paraId="2456D8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711:         referenced_drafts = []</w:t>
      </w:r>
    </w:p>
    <w:p w14:paraId="70D922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712:         if main_draft.draft_id:</w:t>
      </w:r>
    </w:p>
    <w:p w14:paraId="2989B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713:             referenced = db.query(AuditDraft).filter(</w:t>
      </w:r>
    </w:p>
    <w:p w14:paraId="339B1E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714:                 AuditDraft.id == main_draft.draft_id</w:t>
      </w:r>
    </w:p>
    <w:p w14:paraId="440B6D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715:             ).first()</w:t>
      </w:r>
    </w:p>
    <w:p w14:paraId="03FE4A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716:             if referenced:</w:t>
      </w:r>
    </w:p>
    <w:p w14:paraId="623CC2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717:                 referenced_drafts.append(referenced)</w:t>
      </w:r>
    </w:p>
    <w:p w14:paraId="7FF715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718:         referencing_drafts = db.query(AuditDraft).filter(</w:t>
      </w:r>
    </w:p>
    <w:p w14:paraId="35650E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719:             AuditDraft.draft_id == draft_id</w:t>
      </w:r>
    </w:p>
    <w:p w14:paraId="13EE6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720:         ).all()</w:t>
      </w:r>
    </w:p>
    <w:p w14:paraId="53B38B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721:         return {</w:t>
      </w:r>
    </w:p>
    <w:p w14:paraId="1DC2F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722:             "main_draft": main_draft,</w:t>
      </w:r>
    </w:p>
    <w:p w14:paraId="79B258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723:             "referenced_drafts": referenced_drafts,</w:t>
      </w:r>
    </w:p>
    <w:p w14:paraId="488643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724:             "referencing_drafts": referencing_drafts</w:t>
      </w:r>
    </w:p>
    <w:p w14:paraId="612FC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725:         }</w:t>
      </w:r>
    </w:p>
    <w:p w14:paraId="189801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726:     except SQLAlchemyError as e:</w:t>
      </w:r>
    </w:p>
    <w:p w14:paraId="4FD9B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727:         raise e</w:t>
      </w:r>
    </w:p>
    <w:p w14:paraId="6B63FC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728: def delete_drafts_by_company(db: Session, company_name: str):</w:t>
      </w:r>
    </w:p>
    <w:p w14:paraId="27F9CB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729:     """</w:t>
      </w:r>
    </w:p>
    <w:p w14:paraId="2E454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730:     根据公司名称删除审计底稿</w:t>
      </w:r>
    </w:p>
    <w:p w14:paraId="737FA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731:     """</w:t>
      </w:r>
    </w:p>
    <w:p w14:paraId="2FA2E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732:     try:</w:t>
      </w:r>
    </w:p>
    <w:p w14:paraId="7E9B2D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733:         draft_ids = db.query(draft_model.AuditDraft.id).filter(</w:t>
      </w:r>
    </w:p>
    <w:p w14:paraId="00837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734:             draft_model.AuditDraft.company_name.ilike(f"%{company_name}%")</w:t>
      </w:r>
    </w:p>
    <w:p w14:paraId="0F7E7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735:         ).all()</w:t>
      </w:r>
    </w:p>
    <w:p w14:paraId="243F6B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736:         draft_ids = [id[0] for id in draft_ids]</w:t>
      </w:r>
    </w:p>
    <w:p w14:paraId="627736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737:         if not draft_ids:</w:t>
      </w:r>
    </w:p>
    <w:p w14:paraId="46C23C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738:             return 0, 0</w:t>
      </w:r>
    </w:p>
    <w:p w14:paraId="6ED2F5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739:         if draft_ids:</w:t>
      </w:r>
    </w:p>
    <w:p w14:paraId="0F69E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740:             stmt = delete(draft_model.AuditDraft).where(</w:t>
      </w:r>
    </w:p>
    <w:p w14:paraId="7F243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741:                 draft_model.AuditDraft.id.in_(draft_ids)</w:t>
      </w:r>
    </w:p>
    <w:p w14:paraId="32C0BF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742:             )</w:t>
      </w:r>
    </w:p>
    <w:p w14:paraId="60497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743:             result = db.execute(stmt)</w:t>
      </w:r>
    </w:p>
    <w:p w14:paraId="0F7F83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744:             references_cleared = result.rowcount</w:t>
      </w:r>
    </w:p>
    <w:p w14:paraId="27E727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745:         stmt = delete(draft_model.AuditDraft).where(</w:t>
      </w:r>
    </w:p>
    <w:p w14:paraId="35783F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746:             draft_model.AuditDraft.id.in_(draft_ids)</w:t>
      </w:r>
    </w:p>
    <w:p w14:paraId="4D5C00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747:         )</w:t>
      </w:r>
    </w:p>
    <w:p w14:paraId="52C0E6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748:         result = db.execute(stmt)</w:t>
      </w:r>
    </w:p>
    <w:p w14:paraId="439D6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749:         drafts_deleted = result.rowcount</w:t>
      </w:r>
    </w:p>
    <w:p w14:paraId="6ADA4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750:         db.commit()</w:t>
      </w:r>
    </w:p>
    <w:p w14:paraId="0C263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751:         return drafts_deleted, references_cleared</w:t>
      </w:r>
    </w:p>
    <w:p w14:paraId="2605A6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752:     except Exception as e:</w:t>
      </w:r>
    </w:p>
    <w:p w14:paraId="42DF6C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753:         db.rollback()</w:t>
      </w:r>
    </w:p>
    <w:p w14:paraId="051C39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754:         raise e</w:t>
      </w:r>
    </w:p>
    <w:p w14:paraId="4FBE7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755: from app.model.project_info_model import ProjectInfoModel</w:t>
      </w:r>
    </w:p>
    <w:p w14:paraId="3E82D7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756: class ProjectInfoService:</w:t>
      </w:r>
    </w:p>
    <w:p w14:paraId="79BD5D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757:     def __init__(self):</w:t>
      </w:r>
    </w:p>
    <w:p w14:paraId="7CD43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758:         self.data = []</w:t>
      </w:r>
    </w:p>
    <w:p w14:paraId="7F168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759:         self.next_id = 1</w:t>
      </w:r>
    </w:p>
    <w:p w14:paraId="7F7192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760:     def list(self):</w:t>
      </w:r>
    </w:p>
    <w:p w14:paraId="35CE2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761:         return self.data</w:t>
      </w:r>
    </w:p>
    <w:p w14:paraId="412486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762:     def add(self, item):</w:t>
      </w:r>
    </w:p>
    <w:p w14:paraId="440D6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763:         item['id'] = self.next_id</w:t>
      </w:r>
    </w:p>
    <w:p w14:paraId="447987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764:         self.next_id += 1</w:t>
      </w:r>
    </w:p>
    <w:p w14:paraId="293D5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765:         self.data.append(item)</w:t>
      </w:r>
    </w:p>
    <w:p w14:paraId="54634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766:         return {'msg': '添加成功', 'item': item}</w:t>
      </w:r>
    </w:p>
    <w:p w14:paraId="060CFA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767:     def update(self, item_id, item):</w:t>
      </w:r>
    </w:p>
    <w:p w14:paraId="791170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768:         for i, d in enumerate(self.data):</w:t>
      </w:r>
    </w:p>
    <w:p w14:paraId="088618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769:             if d['id'] == item_id:</w:t>
      </w:r>
    </w:p>
    <w:p w14:paraId="36677F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770:                 self.data[i].update(item)</w:t>
      </w:r>
    </w:p>
    <w:p w14:paraId="36AF49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771:                 return {'msg': '更新成功', 'item': self.data[i]}</w:t>
      </w:r>
    </w:p>
    <w:p w14:paraId="755595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772:         return {'msg': '未找到', 'item_id': item_id}</w:t>
      </w:r>
    </w:p>
    <w:p w14:paraId="3D75AE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773:     def delete(self, item_id):</w:t>
      </w:r>
    </w:p>
    <w:p w14:paraId="1545CB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774:         for i, d in enumerate(self.data):</w:t>
      </w:r>
    </w:p>
    <w:p w14:paraId="7B812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775:             if d['id'] == item_id:</w:t>
      </w:r>
    </w:p>
    <w:p w14:paraId="1E4A0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776:                 self.data.pop(i)</w:t>
      </w:r>
    </w:p>
    <w:p w14:paraId="21C84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777:                 return {'msg': '删除成功', 'item_id': item_id}</w:t>
      </w:r>
    </w:p>
    <w:p w14:paraId="29112A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778:         return {'msg': '未找到', 'item_id': item_id} </w:t>
      </w:r>
    </w:p>
    <w:p w14:paraId="106AA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779: from app.model.project_member_model import ProjectMemberModel</w:t>
      </w:r>
    </w:p>
    <w:p w14:paraId="34F8CC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780: class ProjectMemberService:</w:t>
      </w:r>
    </w:p>
    <w:p w14:paraId="3C8A77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781:     def __init__(self):</w:t>
      </w:r>
    </w:p>
    <w:p w14:paraId="51E502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782:         self.data = []</w:t>
      </w:r>
    </w:p>
    <w:p w14:paraId="0277D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783:         self.next_id = 1</w:t>
      </w:r>
    </w:p>
    <w:p w14:paraId="60790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784:     def list(self):</w:t>
      </w:r>
    </w:p>
    <w:p w14:paraId="7C352F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785:         return self.data</w:t>
      </w:r>
    </w:p>
    <w:p w14:paraId="42A099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786:     def add(self, item):</w:t>
      </w:r>
    </w:p>
    <w:p w14:paraId="20A0D9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787:         item['id'] = self.next_id</w:t>
      </w:r>
    </w:p>
    <w:p w14:paraId="41D455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788:         self.next_id += 1</w:t>
      </w:r>
    </w:p>
    <w:p w14:paraId="64FC8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789:         self.data.append(item)</w:t>
      </w:r>
    </w:p>
    <w:p w14:paraId="21DF97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790:         return {'msg': '添加成功', 'item': item}</w:t>
      </w:r>
    </w:p>
    <w:p w14:paraId="2E3A2B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791:     def update(self, item_id, item):</w:t>
      </w:r>
    </w:p>
    <w:p w14:paraId="256C22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792:         for i, d in enumerate(self.data):</w:t>
      </w:r>
    </w:p>
    <w:p w14:paraId="3BE22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793:             if d['id'] == item_id:</w:t>
      </w:r>
    </w:p>
    <w:p w14:paraId="5B3B1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794:                 self.data[i].update(item)</w:t>
      </w:r>
    </w:p>
    <w:p w14:paraId="47F8A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795:                 return {'msg': '更新成功', 'item': self.data[i]}</w:t>
      </w:r>
    </w:p>
    <w:p w14:paraId="55CF7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796:         return {'msg': '未找到', 'item_id': item_id}</w:t>
      </w:r>
    </w:p>
    <w:p w14:paraId="5E4549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797:     def delete(self, item_id):</w:t>
      </w:r>
    </w:p>
    <w:p w14:paraId="601C7A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798:         for i, d in enumerate(self.data):</w:t>
      </w:r>
    </w:p>
    <w:p w14:paraId="2CEBD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799:             if d['id'] == item_id:</w:t>
      </w:r>
    </w:p>
    <w:p w14:paraId="59F247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800:                 self.data.pop(i)</w:t>
      </w:r>
    </w:p>
    <w:p w14:paraId="44D63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801:                 return {'msg': '删除成功', 'item_id': item_id}</w:t>
      </w:r>
    </w:p>
    <w:p w14:paraId="6CB57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802:         return {'msg': '未找到', 'item_id': item_id} </w:t>
      </w:r>
    </w:p>
    <w:p w14:paraId="164CA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803: from app.model.report_setting_model import ReportSettingModel</w:t>
      </w:r>
    </w:p>
    <w:p w14:paraId="5FB7F7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804: class ReportSettingService:</w:t>
      </w:r>
    </w:p>
    <w:p w14:paraId="1FE57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805:     def __init__(self):</w:t>
      </w:r>
    </w:p>
    <w:p w14:paraId="6B7D31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806:         self.data = []</w:t>
      </w:r>
    </w:p>
    <w:p w14:paraId="0006A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807:         self.next_id = 1</w:t>
      </w:r>
    </w:p>
    <w:p w14:paraId="38AEF6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808:     def list(self):</w:t>
      </w:r>
    </w:p>
    <w:p w14:paraId="79FBE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809:         return self.data</w:t>
      </w:r>
    </w:p>
    <w:p w14:paraId="08A9C2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810:     def add(self, item):</w:t>
      </w:r>
    </w:p>
    <w:p w14:paraId="728F8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811:         item['id'] = self.next_id</w:t>
      </w:r>
    </w:p>
    <w:p w14:paraId="3A8A6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812:         self.next_id += 1</w:t>
      </w:r>
    </w:p>
    <w:p w14:paraId="02F646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813:         self.data.append(item)</w:t>
      </w:r>
    </w:p>
    <w:p w14:paraId="531BC8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814:         return {'msg': '添加成功', 'item': item}</w:t>
      </w:r>
    </w:p>
    <w:p w14:paraId="3DBCB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815:     def update(self, item_id, item):</w:t>
      </w:r>
    </w:p>
    <w:p w14:paraId="5F22C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816:         for i, d in enumerate(self.data):</w:t>
      </w:r>
    </w:p>
    <w:p w14:paraId="5C679D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817:             if d['id'] == item_id:</w:t>
      </w:r>
    </w:p>
    <w:p w14:paraId="338FE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818:                 self.data[i].update(item)</w:t>
      </w:r>
    </w:p>
    <w:p w14:paraId="24D34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819:                 return {'msg': '更新成功', 'item': self.data[i]}</w:t>
      </w:r>
    </w:p>
    <w:p w14:paraId="3CBB2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820:         return {'msg': '未找到', 'item_id': item_id}</w:t>
      </w:r>
    </w:p>
    <w:p w14:paraId="0E609F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821:     def delete(self, item_id):</w:t>
      </w:r>
    </w:p>
    <w:p w14:paraId="0D859E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822:         for i, d in enumerate(self.data):</w:t>
      </w:r>
    </w:p>
    <w:p w14:paraId="73920C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823:             if d['id'] == item_id:</w:t>
      </w:r>
    </w:p>
    <w:p w14:paraId="1D7D02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824:                 self.data.pop(i)</w:t>
      </w:r>
    </w:p>
    <w:p w14:paraId="4964FD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825:                 return {'msg': '删除成功', 'item_id': item_id}</w:t>
      </w:r>
    </w:p>
    <w:p w14:paraId="04052D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826:         return {'msg': '未找到', 'item_id': item_id} </w:t>
      </w:r>
    </w:p>
    <w:p w14:paraId="12F48F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827: &lt;!DOCTYPE html&gt;</w:t>
      </w:r>
    </w:p>
    <w:p w14:paraId="135E31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828: &lt;html lang=""&gt;</w:t>
      </w:r>
    </w:p>
    <w:p w14:paraId="6DA8C4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829:   &lt;head&gt;</w:t>
      </w:r>
    </w:p>
    <w:p w14:paraId="2AFDA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830:     &lt;meta charset="UTF-8"&gt;</w:t>
      </w:r>
    </w:p>
    <w:p w14:paraId="55FFB8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831:     &lt;link rel="icon" href="/favicon.ico"&gt;</w:t>
      </w:r>
    </w:p>
    <w:p w14:paraId="361E30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832:     &lt;meta name="viewport" content="width=device-width, initial-scale=1.0"&gt;</w:t>
      </w:r>
    </w:p>
    <w:p w14:paraId="03BC1E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833:     &lt;title&gt;智能审计系统&lt;/title&gt;</w:t>
      </w:r>
    </w:p>
    <w:p w14:paraId="775629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834:   &lt;/head&gt;</w:t>
      </w:r>
    </w:p>
    <w:p w14:paraId="7DE0A2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835:   &lt;body&gt;</w:t>
      </w:r>
    </w:p>
    <w:p w14:paraId="7C6F96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836:     &lt;div id="app"&gt;&lt;/div&gt;</w:t>
      </w:r>
    </w:p>
    <w:p w14:paraId="50B665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837:     &lt;script type="module" src="/src/main.js"&gt;&lt;/script&gt;</w:t>
      </w:r>
    </w:p>
    <w:p w14:paraId="292FB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838:   &lt;/body&gt;</w:t>
      </w:r>
    </w:p>
    <w:p w14:paraId="04168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839: &lt;/html&gt;</w:t>
      </w:r>
    </w:p>
    <w:p w14:paraId="653A5E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840: &lt;template&gt;</w:t>
      </w:r>
    </w:p>
    <w:p w14:paraId="7971EB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841:     &lt;el-container style="height: 100vh; width: 100%;"&gt;</w:t>
      </w:r>
    </w:p>
    <w:p w14:paraId="36AAF1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842:       &lt;el-header style="background: linear-gradient(135deg, #667eea 0%, #764ba2 100%); color: white; display: flex; align-items: center; justify-content: space-between; padding: 0 24px; box-shadow: 0 2px 8px rgba(0,0,0,0.04);"&gt;</w:t>
      </w:r>
    </w:p>
    <w:p w14:paraId="2C3530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843:         &lt;h2 style="margin: 0; font-weight: 600; font-size: 20px; display: flex; align-items: center; gap: 10px;"&gt;</w:t>
      </w:r>
    </w:p>
    <w:p w14:paraId="31A361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844:           &lt;img :src="shenjilogo" alt="logo" style="height:32px;vertical-align:middle;" /&gt;</w:t>
      </w:r>
    </w:p>
    <w:p w14:paraId="72D1FE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845:           智能审计系统</w:t>
      </w:r>
    </w:p>
    <w:p w14:paraId="47726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846:         &lt;/h2&gt;</w:t>
      </w:r>
    </w:p>
    <w:p w14:paraId="3B007D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847:         &lt;div style="display: flex; align-items: center; gap: 16px;"&gt;</w:t>
      </w:r>
    </w:p>
    <w:p w14:paraId="242E3E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848:           &lt;el-popover</w:t>
      </w:r>
    </w:p>
    <w:p w14:paraId="3EE18C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849:             placement="bottom-end"</w:t>
      </w:r>
    </w:p>
    <w:p w14:paraId="2842E7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850:             width="1000"</w:t>
      </w:r>
    </w:p>
    <w:p w14:paraId="6AD57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851:             trigger="click"</w:t>
      </w:r>
    </w:p>
    <w:p w14:paraId="2C6AFF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852:             :show-arrow="false"</w:t>
      </w:r>
    </w:p>
    <w:p w14:paraId="61DD26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853:             popper-style="margin-top: -2px; padding:0;box-shadow:0 2px 12px rgba(0,0,0,0.12);border-radius:12px;overflow:hidden; inset: 62px 0px auto auto;"</w:t>
      </w:r>
    </w:p>
    <w:p w14:paraId="7F6840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854:             v-model:visible="aiPopoverVisible"</w:t>
      </w:r>
    </w:p>
    <w:p w14:paraId="0E5216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855:           &gt;</w:t>
      </w:r>
    </w:p>
    <w:p w14:paraId="52BB7C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856:             &lt;template #reference&gt;</w:t>
      </w:r>
    </w:p>
    <w:p w14:paraId="40C728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857:               &lt;el-button circle size="large" style="background:rgba(255,255,255,0.15);border:none;font-size:22px;"&gt;</w:t>
      </w:r>
    </w:p>
    <w:p w14:paraId="72B3F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858:                 🤖</w:t>
      </w:r>
    </w:p>
    <w:p w14:paraId="2EC526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859:               &lt;/el-button&gt;</w:t>
      </w:r>
    </w:p>
    <w:p w14:paraId="4BB92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860:             &lt;/template&gt;</w:t>
      </w:r>
    </w:p>
    <w:p w14:paraId="129B3F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861:             &lt;iframe</w:t>
      </w:r>
    </w:p>
    <w:p w14:paraId="6151A9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862:               src="http://121.43.233.12/chatbot/mpqT0yUa43BmDT3M"</w:t>
      </w:r>
    </w:p>
    <w:p w14:paraId="13A36E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863:               style="width: 1000px; height: calc(100vh - 90px); min-height: 400px; border: none; border-radius: 12px; margin: -8px 0;"</w:t>
      </w:r>
    </w:p>
    <w:p w14:paraId="7D2A69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864:               frameborder="0"</w:t>
      </w:r>
    </w:p>
    <w:p w14:paraId="0AE5F2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865:               allow="microphone"</w:t>
      </w:r>
    </w:p>
    <w:p w14:paraId="70F6B6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866:             &gt;&lt;/iframe&gt;</w:t>
      </w:r>
    </w:p>
    <w:p w14:paraId="6E7B06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867:           &lt;/el-popover&gt;</w:t>
      </w:r>
    </w:p>
    <w:p w14:paraId="3797E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868:           &lt;el-dropdown&gt;</w:t>
      </w:r>
    </w:p>
    <w:p w14:paraId="2DAA84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869:             &lt;el-avatar :size="32" :src="avatarUrl" /&gt;</w:t>
      </w:r>
    </w:p>
    <w:p w14:paraId="624CDB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870:             &lt;template #dropdown&gt;</w:t>
      </w:r>
    </w:p>
    <w:p w14:paraId="599338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871:               &lt;el-dropdown-menu&gt;</w:t>
      </w:r>
    </w:p>
    <w:p w14:paraId="3570D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872:                 &lt;el-dropdown-item&gt;个人中心&lt;/el-dropdown-item&gt;</w:t>
      </w:r>
    </w:p>
    <w:p w14:paraId="572B60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873:                 &lt;el-dropdown-item&gt;退出登录&lt;/el-dropdown-item&gt;</w:t>
      </w:r>
    </w:p>
    <w:p w14:paraId="04EA37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874:               &lt;/el-dropdown-menu&gt;</w:t>
      </w:r>
    </w:p>
    <w:p w14:paraId="499BB1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875:             &lt;/template&gt;</w:t>
      </w:r>
    </w:p>
    <w:p w14:paraId="4FA554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876:           &lt;/el-dropdown&gt;</w:t>
      </w:r>
    </w:p>
    <w:p w14:paraId="2CFC0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877:         &lt;/div&gt;</w:t>
      </w:r>
    </w:p>
    <w:p w14:paraId="431CE7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878:       &lt;/el-header&gt;</w:t>
      </w:r>
    </w:p>
    <w:p w14:paraId="2BA145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879:       &lt;el-container style="height: calc(100vh - 60px);"&gt;</w:t>
      </w:r>
    </w:p>
    <w:p w14:paraId="678C24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880:         &lt;el-aside width="220px" style="background: #304156; color: #bfcbd9; height: 100%;"&gt;</w:t>
      </w:r>
    </w:p>
    <w:p w14:paraId="08F5D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881:           &lt;el-menu</w:t>
      </w:r>
    </w:p>
    <w:p w14:paraId="654CFD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882:             :default-active="activeMenu"</w:t>
      </w:r>
    </w:p>
    <w:p w14:paraId="48780F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883:             :default-openeds="openMenus"</w:t>
      </w:r>
    </w:p>
    <w:p w14:paraId="7C545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884:             background-color="#304156"</w:t>
      </w:r>
    </w:p>
    <w:p w14:paraId="5155A9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885:             text-color="#bfcbd9"</w:t>
      </w:r>
    </w:p>
    <w:p w14:paraId="60ECB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886:             active-text-color="#409EFF"</w:t>
      </w:r>
    </w:p>
    <w:p w14:paraId="3EAE0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887:             @select="handleSelect"</w:t>
      </w:r>
    </w:p>
    <w:p w14:paraId="1922E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888:             style="border-right: none; height: 100%;"</w:t>
      </w:r>
    </w:p>
    <w:p w14:paraId="76C02E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889:           &gt;</w:t>
      </w:r>
    </w:p>
    <w:p w14:paraId="5454A3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890:             &lt;el-sub-menu index="1"&gt;</w:t>
      </w:r>
    </w:p>
    <w:p w14:paraId="53E3E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891:               &lt;template #title&gt;</w:t>
      </w:r>
    </w:p>
    <w:p w14:paraId="7864A5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892:                 &lt;el-icon&gt;&lt;Document /&gt;&lt;/el-icon&gt;</w:t>
      </w:r>
    </w:p>
    <w:p w14:paraId="1E1347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893:                 &lt;span&gt;审计准备&lt;/span&gt;</w:t>
      </w:r>
    </w:p>
    <w:p w14:paraId="545DA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894:               &lt;/template&gt;</w:t>
      </w:r>
    </w:p>
    <w:p w14:paraId="4C580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895:               &lt;el-menu-item index="/project-info"&gt;</w:t>
      </w:r>
    </w:p>
    <w:p w14:paraId="5C398A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896:                 &lt;el-icon&gt;&lt;InfoFilled /&gt;&lt;/el-icon&gt;</w:t>
      </w:r>
    </w:p>
    <w:p w14:paraId="63C3B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897:                 &lt;span&gt;项目信息&lt;/span&gt;</w:t>
      </w:r>
    </w:p>
    <w:p w14:paraId="5E1CF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898:               &lt;/el-menu-item&gt;</w:t>
      </w:r>
    </w:p>
    <w:p w14:paraId="7871D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899:               &lt;el-menu-item index="/project-members"&gt;</w:t>
      </w:r>
    </w:p>
    <w:p w14:paraId="0A96A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900:                 &lt;el-icon&gt;&lt;User /&gt;&lt;/el-icon&gt;</w:t>
      </w:r>
    </w:p>
    <w:p w14:paraId="6014DD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901:                 &lt;span&gt;项目成员&lt;/span&gt;</w:t>
      </w:r>
    </w:p>
    <w:p w14:paraId="1953F8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902:               &lt;/el-menu-item&gt;</w:t>
      </w:r>
    </w:p>
    <w:p w14:paraId="16EA18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903:               &lt;el-menu-item index="/audit-plan"&gt;</w:t>
      </w:r>
    </w:p>
    <w:p w14:paraId="6C76EB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904:                 &lt;el-icon&gt;&lt;Files /&gt;&lt;/el-icon&gt;</w:t>
      </w:r>
    </w:p>
    <w:p w14:paraId="6B97DE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905:                 &lt;span&gt;审计方案&lt;/span&gt;</w:t>
      </w:r>
    </w:p>
    <w:p w14:paraId="4653B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906:               &lt;/el-menu-item&gt;</w:t>
      </w:r>
    </w:p>
    <w:p w14:paraId="510EBB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907:             &lt;/el-sub-menu&gt;</w:t>
      </w:r>
    </w:p>
    <w:p w14:paraId="375A4B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908:             &lt;el-sub-menu index="2"&gt;</w:t>
      </w:r>
    </w:p>
    <w:p w14:paraId="1EAC60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909:               &lt;template #title&gt;</w:t>
      </w:r>
    </w:p>
    <w:p w14:paraId="153994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910:                 &lt;el-icon&gt;&lt;Edit /&gt;&lt;/el-icon&gt;</w:t>
      </w:r>
    </w:p>
    <w:p w14:paraId="5BDC4D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911:                 &lt;span&gt;审计实施&lt;/span&gt;</w:t>
      </w:r>
    </w:p>
    <w:p w14:paraId="2DDD8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912:               &lt;/template&gt;</w:t>
      </w:r>
    </w:p>
    <w:p w14:paraId="42E820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913:               &lt;el-menu-item index="/audit-draft"&gt;</w:t>
      </w:r>
    </w:p>
    <w:p w14:paraId="038743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914:                 &lt;el-icon&gt;&lt;Document /&gt;&lt;/el-icon&gt;</w:t>
      </w:r>
    </w:p>
    <w:p w14:paraId="67C2B4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915:                 &lt;span&gt;审计底稿&lt;/span&gt;</w:t>
      </w:r>
    </w:p>
    <w:p w14:paraId="3A9EBD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916:               &lt;/el-menu-item&gt;</w:t>
      </w:r>
    </w:p>
    <w:p w14:paraId="6D6E3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917:             &lt;/el-sub-menu&gt;</w:t>
      </w:r>
    </w:p>
    <w:p w14:paraId="0AEBB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918:             &lt;el-sub-menu index="3"&gt;</w:t>
      </w:r>
    </w:p>
    <w:p w14:paraId="59FEDF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919:               &lt;template #title&gt;</w:t>
      </w:r>
    </w:p>
    <w:p w14:paraId="1CE75A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920:                 &lt;el-icon&gt;&lt;Check /&gt;&lt;/el-icon&gt;</w:t>
      </w:r>
    </w:p>
    <w:p w14:paraId="3C448E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921:                 &lt;span&gt;审计终结&lt;/span&gt;</w:t>
      </w:r>
    </w:p>
    <w:p w14:paraId="16BB54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922:               &lt;/template&gt;</w:t>
      </w:r>
    </w:p>
    <w:p w14:paraId="6C5517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923:               &lt;el-menu-item index="/report-setting"&gt;</w:t>
      </w:r>
    </w:p>
    <w:p w14:paraId="5DA98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924:                 &lt;el-icon&gt;&lt;Setting /&gt;&lt;/el-icon&gt;</w:t>
      </w:r>
    </w:p>
    <w:p w14:paraId="2779C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925:                 &lt;span&gt;入报设定&lt;/span&gt;</w:t>
      </w:r>
    </w:p>
    <w:p w14:paraId="6274C6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926:               &lt;/el-menu-item&gt;</w:t>
      </w:r>
    </w:p>
    <w:p w14:paraId="64B96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927:               &lt;el-menu-item index="/document-archive"&gt;</w:t>
      </w:r>
    </w:p>
    <w:p w14:paraId="15BEA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928:                 &lt;el-icon&gt;&lt;Folder /&gt;&lt;/el-icon&gt;</w:t>
      </w:r>
    </w:p>
    <w:p w14:paraId="66800E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929:                 &lt;span&gt;文书归档&lt;/span&gt;</w:t>
      </w:r>
    </w:p>
    <w:p w14:paraId="683F1C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930:               &lt;/el-menu-item&gt;</w:t>
      </w:r>
    </w:p>
    <w:p w14:paraId="3B22C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931:             &lt;/el-sub-menu&gt;</w:t>
      </w:r>
    </w:p>
    <w:p w14:paraId="6BD72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932:             &lt;el-sub-menu index="4"&gt;</w:t>
      </w:r>
    </w:p>
    <w:p w14:paraId="3C6B1C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933:               &lt;template #title&gt;</w:t>
      </w:r>
    </w:p>
    <w:p w14:paraId="18EB75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934:                 &lt;el-icon&gt;&lt;Tools /&gt;&lt;/el-icon&gt;</w:t>
      </w:r>
    </w:p>
    <w:p w14:paraId="17D280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935:                 &lt;span&gt;审计配置&lt;/span&gt;</w:t>
      </w:r>
    </w:p>
    <w:p w14:paraId="3C577F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936:               &lt;/template&gt;</w:t>
      </w:r>
    </w:p>
    <w:p w14:paraId="3FF2CE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937:               &lt;el-menu-item index="/risk-template"&gt;</w:t>
      </w:r>
    </w:p>
    <w:p w14:paraId="367D2C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938:                 &lt;el-icon&gt;&lt;Warning /&gt;&lt;/el-icon&gt;</w:t>
      </w:r>
    </w:p>
    <w:p w14:paraId="20B459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939:                 &lt;span&gt;风险模版&lt;/span&gt;</w:t>
      </w:r>
    </w:p>
    <w:p w14:paraId="41260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940:               &lt;/el-menu-item&gt;</w:t>
      </w:r>
    </w:p>
    <w:p w14:paraId="5C06D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941:             &lt;/el-sub-menu&gt;</w:t>
      </w:r>
    </w:p>
    <w:p w14:paraId="18F0AF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942:           &lt;/el-menu&gt;</w:t>
      </w:r>
    </w:p>
    <w:p w14:paraId="7EF3C5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943:         &lt;/el-aside&gt;</w:t>
      </w:r>
    </w:p>
    <w:p w14:paraId="30384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944:         &lt;el-container&gt;</w:t>
      </w:r>
    </w:p>
    <w:p w14:paraId="35696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945:           &lt;el-main style="background: #f5f7fa; width: 100%; height: 100%; overflow: auto;"&gt;</w:t>
      </w:r>
    </w:p>
    <w:p w14:paraId="5D284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946:             &lt;el-card shadow="never" style="min-height: calc(100vh - 146px); border-radius: 8px; border: none; width: 100%;"&gt;</w:t>
      </w:r>
    </w:p>
    <w:p w14:paraId="2EAED8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947:               &lt;router-view /&gt;</w:t>
      </w:r>
    </w:p>
    <w:p w14:paraId="12F360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948:             &lt;/el-card&gt;</w:t>
      </w:r>
    </w:p>
    <w:p w14:paraId="55BFE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949:           &lt;/el-main&gt;</w:t>
      </w:r>
    </w:p>
    <w:p w14:paraId="248EBF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950:           &lt;el-footer style="height: 40px; background: #f5f7fa; border-top: 1px solid #e4e7ed; display: flex; align-items: center; justify-content: center; padding: 0;"&gt;</w:t>
      </w:r>
    </w:p>
    <w:p w14:paraId="6A25CA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951:             &lt;div style="color: #909399; font-size: 12px;"&gt;</w:t>
      </w:r>
    </w:p>
    <w:p w14:paraId="3727AC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952:               © {{ new Date().getFullYear() }} 北京航空航天大学. 版权所有.</w:t>
      </w:r>
    </w:p>
    <w:p w14:paraId="11EA9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953:             &lt;/div&gt;</w:t>
      </w:r>
    </w:p>
    <w:p w14:paraId="596198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954:           &lt;/el-footer&gt;</w:t>
      </w:r>
    </w:p>
    <w:p w14:paraId="08FF9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955:         &lt;/el-container&gt;</w:t>
      </w:r>
    </w:p>
    <w:p w14:paraId="4244E9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956:       &lt;/el-container&gt;</w:t>
      </w:r>
    </w:p>
    <w:p w14:paraId="17BD3A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957:     &lt;/el-container&gt;</w:t>
      </w:r>
    </w:p>
    <w:p w14:paraId="6FA18C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958:   &lt;/template&gt;</w:t>
      </w:r>
    </w:p>
    <w:p w14:paraId="05C6E4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959:   &lt;script setup&gt;</w:t>
      </w:r>
    </w:p>
    <w:p w14:paraId="1F1B5C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960:   import { ref, watch, onMounted } from 'vue'</w:t>
      </w:r>
    </w:p>
    <w:p w14:paraId="32A0B7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961:   import { useRouter, useRoute } from 'vue-router'</w:t>
      </w:r>
    </w:p>
    <w:p w14:paraId="324B07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962:   import shenjilogo from './assets/shenjilogo.png'</w:t>
      </w:r>
    </w:p>
    <w:p w14:paraId="0441FA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963:   import {</w:t>
      </w:r>
    </w:p>
    <w:p w14:paraId="1C98D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964:     Document,</w:t>
      </w:r>
    </w:p>
    <w:p w14:paraId="0ABD29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965:     InfoFilled,</w:t>
      </w:r>
    </w:p>
    <w:p w14:paraId="2526CB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966:     User,</w:t>
      </w:r>
    </w:p>
    <w:p w14:paraId="2CFBA1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967:     Files,</w:t>
      </w:r>
    </w:p>
    <w:p w14:paraId="3EAC39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968:     Edit,</w:t>
      </w:r>
    </w:p>
    <w:p w14:paraId="4D308A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969:     Check,</w:t>
      </w:r>
    </w:p>
    <w:p w14:paraId="7D0841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970:     Setting,</w:t>
      </w:r>
    </w:p>
    <w:p w14:paraId="1FDBD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971:     Folder,</w:t>
      </w:r>
    </w:p>
    <w:p w14:paraId="1665CF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972:     Tools,</w:t>
      </w:r>
    </w:p>
    <w:p w14:paraId="0444C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973:     Warning</w:t>
      </w:r>
    </w:p>
    <w:p w14:paraId="6A2432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974:   } from '@element-plus/icons-vue'</w:t>
      </w:r>
    </w:p>
    <w:p w14:paraId="239C67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975:   const router = useRouter()</w:t>
      </w:r>
    </w:p>
    <w:p w14:paraId="42106F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976:   const route = useRoute()</w:t>
      </w:r>
    </w:p>
    <w:p w14:paraId="3BCDB5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977:   const activeMenu = ref(route.path || '/project-info')</w:t>
      </w:r>
    </w:p>
    <w:p w14:paraId="2DF84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978:   const openMenus = ref(['1', '2', '3', '4'])</w:t>
      </w:r>
    </w:p>
    <w:p w14:paraId="0E241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979:   const aiPopoverVisible = ref(false)</w:t>
      </w:r>
    </w:p>
    <w:p w14:paraId="02EC23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980:   const avatarUrl = `https://api.dicebear.com/7.x/identicon/svg?seed=wxshj9e8k6`</w:t>
      </w:r>
    </w:p>
    <w:p w14:paraId="6189F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981:   watch(() =&gt; route.path, (newPath) =&gt; {</w:t>
      </w:r>
    </w:p>
    <w:p w14:paraId="19A8AB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982:     activeMenu.value = newPath</w:t>
      </w:r>
    </w:p>
    <w:p w14:paraId="5F291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983:   })</w:t>
      </w:r>
    </w:p>
    <w:p w14:paraId="37ECC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984:   function handleSelect(index) {</w:t>
      </w:r>
    </w:p>
    <w:p w14:paraId="241E1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985:     router.push(index)</w:t>
      </w:r>
    </w:p>
    <w:p w14:paraId="63526D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986:     activeMenu.value = index</w:t>
      </w:r>
    </w:p>
    <w:p w14:paraId="2D871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987:   }</w:t>
      </w:r>
    </w:p>
    <w:p w14:paraId="31D58F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988:   onMounted(() =&gt; {</w:t>
      </w:r>
    </w:p>
    <w:p w14:paraId="343DBA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989:     openMenus.value = ['1', '2', '3', '4']</w:t>
      </w:r>
    </w:p>
    <w:p w14:paraId="447BE7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990:   })</w:t>
      </w:r>
    </w:p>
    <w:p w14:paraId="373F0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991:   watch(aiPopoverVisible, (val) =&gt; {</w:t>
      </w:r>
    </w:p>
    <w:p w14:paraId="57EAAC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992:     if (!val) {</w:t>
      </w:r>
    </w:p>
    <w:p w14:paraId="5A961B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993:       window.dispatchEvent(new Event('ai-popover-close'))</w:t>
      </w:r>
    </w:p>
    <w:p w14:paraId="00C38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994:     }</w:t>
      </w:r>
    </w:p>
    <w:p w14:paraId="543029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995:   })</w:t>
      </w:r>
    </w:p>
    <w:p w14:paraId="41E59D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996:   &lt;/script&gt;</w:t>
      </w:r>
    </w:p>
    <w:p w14:paraId="65BB47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997:   &lt;style&gt;</w:t>
      </w:r>
    </w:p>
    <w:p w14:paraId="0F537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998:   body, html, #app {</w:t>
      </w:r>
    </w:p>
    <w:p w14:paraId="7B2F3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999:     height: 100%;</w:t>
      </w:r>
    </w:p>
    <w:p w14:paraId="13A62E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1000:     width: 100%;</w:t>
      </w:r>
    </w:p>
    <w:p w14:paraId="65F09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1001:     margin: 0;</w:t>
      </w:r>
    </w:p>
    <w:p w14:paraId="458D8B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1002:     padding: 0;</w:t>
      </w:r>
    </w:p>
    <w:p w14:paraId="20AA2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1003:     overflow: hidden;</w:t>
      </w:r>
    </w:p>
    <w:p w14:paraId="1F37F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1004:   }</w:t>
      </w:r>
    </w:p>
    <w:p w14:paraId="4FDBD0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1005:     box-sizing: border-box;</w:t>
      </w:r>
    </w:p>
    <w:p w14:paraId="382E7C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1006:   }</w:t>
      </w:r>
    </w:p>
    <w:p w14:paraId="135E1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1007:   &lt;/style&gt;</w:t>
      </w:r>
    </w:p>
    <w:p w14:paraId="29F67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1008: &lt;style&gt;</w:t>
      </w:r>
    </w:p>
    <w:p w14:paraId="08EE86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1009: .el-popover__content {</w:t>
      </w:r>
    </w:p>
    <w:p w14:paraId="3AC728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1010:   padding: 0 !important;</w:t>
      </w:r>
    </w:p>
    <w:p w14:paraId="0A03E7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1011:   min-width: 0 !important;</w:t>
      </w:r>
    </w:p>
    <w:p w14:paraId="39844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1012:   min-height: 0 !important;</w:t>
      </w:r>
    </w:p>
    <w:p w14:paraId="1A304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1013:   background: transparent !important;</w:t>
      </w:r>
    </w:p>
    <w:p w14:paraId="41B6F4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1014:   box-shadow: none !important;</w:t>
      </w:r>
    </w:p>
    <w:p w14:paraId="12EC12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1015: }</w:t>
      </w:r>
    </w:p>
    <w:p w14:paraId="7E506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1016: &lt;/style&gt;</w:t>
      </w:r>
    </w:p>
    <w:p w14:paraId="2D8F5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1017: &lt;template&gt;</w:t>
      </w:r>
    </w:p>
    <w:p w14:paraId="0200BB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1018:     &lt;el-container style="height: 100vh; width: 100%;"&gt;</w:t>
      </w:r>
    </w:p>
    <w:p w14:paraId="246B9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1019:       &lt;el-header style="background: linear-gradient(135deg, #667eea 0%, #764ba2 100%); color: white; display: flex; align-items: center; justify-content: space-between; padding: 0 24px; box-shadow: 0 2px 8px rgba(0,0,0,0.04);"&gt;</w:t>
      </w:r>
    </w:p>
    <w:p w14:paraId="2EE419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1020:         &lt;h2 style="margin: 0; font-weight: 600; font-size: 20px; display: flex; align-items: center; gap: 10px;"&gt;</w:t>
      </w:r>
    </w:p>
    <w:p w14:paraId="60E858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1021:           &lt;img :src="shenjilogo" alt="logo" style="height:32px;vertical-align:middle;" /&gt;</w:t>
      </w:r>
    </w:p>
    <w:p w14:paraId="50E29F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1022:           智能审计系统</w:t>
      </w:r>
    </w:p>
    <w:p w14:paraId="3342CE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1023:         &lt;/h2&gt;</w:t>
      </w:r>
    </w:p>
    <w:p w14:paraId="64A6F3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1024:         &lt;div style="display: flex; align-items: center; gap: 16px;"&gt;</w:t>
      </w:r>
    </w:p>
    <w:p w14:paraId="7C01DC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1025:           &lt;el-popover</w:t>
      </w:r>
    </w:p>
    <w:p w14:paraId="39AF86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1026:             placement="bottom-end"</w:t>
      </w:r>
    </w:p>
    <w:p w14:paraId="4045A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1027:             width="1000"</w:t>
      </w:r>
    </w:p>
    <w:p w14:paraId="126A9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1028:             trigger="click"</w:t>
      </w:r>
    </w:p>
    <w:p w14:paraId="63EDCA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1029:             :show-arrow="false"</w:t>
      </w:r>
    </w:p>
    <w:p w14:paraId="3625F8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1030:             popper-style="margin-top: -2px; padding:0;box-shadow:0 2px 12px rgba(0,0,0,0.12);border-radius:12px;overflow:hidden; inset: 62px 0px auto auto;"</w:t>
      </w:r>
    </w:p>
    <w:p w14:paraId="15E98F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1031:             v-model:visible="aiPopoverVisible"</w:t>
      </w:r>
    </w:p>
    <w:p w14:paraId="239DC7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1032:           &gt;</w:t>
      </w:r>
    </w:p>
    <w:p w14:paraId="39CCE7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1033:             &lt;template #reference&gt;</w:t>
      </w:r>
    </w:p>
    <w:p w14:paraId="69593F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1034:               &lt;el-button circle size="large" style="background:rgba(255,255,255,0.15);border:none;font-size:22px;"&gt;</w:t>
      </w:r>
    </w:p>
    <w:p w14:paraId="0B416D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1035:                 🤖</w:t>
      </w:r>
    </w:p>
    <w:p w14:paraId="6EAD32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1036:               &lt;/el-button&gt;</w:t>
      </w:r>
    </w:p>
    <w:p w14:paraId="0E391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1037:             &lt;/template&gt;</w:t>
      </w:r>
    </w:p>
    <w:p w14:paraId="0D817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1038:             &lt;iframe</w:t>
      </w:r>
    </w:p>
    <w:p w14:paraId="2FE1BE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1039:               src="http://121.43.233.12/chatbot/mpqT0yUa43BmDT3M"</w:t>
      </w:r>
    </w:p>
    <w:p w14:paraId="0ED57D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1040:               style="width: 1000px; height: calc(100vh - 90px); min-height: 400px; border: none; border-radius: 12px; margin: -8px 0;"</w:t>
      </w:r>
    </w:p>
    <w:p w14:paraId="1D3D5E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1041:               frameborder="0"</w:t>
      </w:r>
    </w:p>
    <w:p w14:paraId="7B4DE0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1042:               allow="microphone"</w:t>
      </w:r>
    </w:p>
    <w:p w14:paraId="1F61D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1043:             &gt;&lt;/iframe&gt;</w:t>
      </w:r>
    </w:p>
    <w:p w14:paraId="13BB20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1044:           &lt;/el-popover&gt;</w:t>
      </w:r>
    </w:p>
    <w:p w14:paraId="2E25AE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1045:           &lt;el-dropdown&gt;</w:t>
      </w:r>
    </w:p>
    <w:p w14:paraId="3B0C13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1046:             &lt;el-avatar :size="32" :src="avatarUrl" /&gt;</w:t>
      </w:r>
    </w:p>
    <w:p w14:paraId="6A3ACF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1047:             &lt;template #dropdown&gt;</w:t>
      </w:r>
    </w:p>
    <w:p w14:paraId="516BE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1048:               &lt;el-dropdown-menu&gt;</w:t>
      </w:r>
    </w:p>
    <w:p w14:paraId="137CF6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1049:                 &lt;el-dropdown-item&gt;个人中心&lt;/el-dropdown-item&gt;</w:t>
      </w:r>
    </w:p>
    <w:p w14:paraId="4CC4A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1050:                 &lt;el-dropdown-item&gt;退出登录&lt;/el-dropdown-item&gt;</w:t>
      </w:r>
    </w:p>
    <w:p w14:paraId="2E10D6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1051:               &lt;/el-dropdown-menu&gt;</w:t>
      </w:r>
    </w:p>
    <w:p w14:paraId="5806AC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1052:             &lt;/template&gt;</w:t>
      </w:r>
    </w:p>
    <w:p w14:paraId="63966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1053:           &lt;/el-dropdown&gt;</w:t>
      </w:r>
    </w:p>
    <w:p w14:paraId="6B577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1054:         &lt;/div&gt;</w:t>
      </w:r>
    </w:p>
    <w:p w14:paraId="26A386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1055:       &lt;/el-header&gt;</w:t>
      </w:r>
    </w:p>
    <w:p w14:paraId="60A509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1056:       &lt;el-container style="height: calc(100vh - 60px);"&gt;</w:t>
      </w:r>
    </w:p>
    <w:p w14:paraId="3F95C8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1057:         &lt;el-aside width="220px" style="background: #304156; color: #bfcbd9; height: 100%;"&gt;</w:t>
      </w:r>
    </w:p>
    <w:p w14:paraId="5F88F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1058:           &lt;el-menu</w:t>
      </w:r>
    </w:p>
    <w:p w14:paraId="4AE03D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1059:             :default-active="activeMenu"</w:t>
      </w:r>
    </w:p>
    <w:p w14:paraId="4F4777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1060:             :default-openeds="openMenus"</w:t>
      </w:r>
    </w:p>
    <w:p w14:paraId="71BE07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1061:             background-color="#304156"</w:t>
      </w:r>
    </w:p>
    <w:p w14:paraId="6EF2A1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1062:             text-color="#bfcbd9"</w:t>
      </w:r>
    </w:p>
    <w:p w14:paraId="66687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1063:             active-text-color="#409EFF"</w:t>
      </w:r>
    </w:p>
    <w:p w14:paraId="77F044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1064:             @select="handleSelect"</w:t>
      </w:r>
    </w:p>
    <w:p w14:paraId="26A67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1065:             style="border-right: none; height: 100%;"</w:t>
      </w:r>
    </w:p>
    <w:p w14:paraId="5D5E1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1066:           &gt;</w:t>
      </w:r>
    </w:p>
    <w:p w14:paraId="4D2AB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1067:             &lt;el-sub-menu index="1"&gt;</w:t>
      </w:r>
    </w:p>
    <w:p w14:paraId="3B1301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1068:               &lt;template #title&gt;</w:t>
      </w:r>
    </w:p>
    <w:p w14:paraId="3B852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1069:                 &lt;el-icon&gt;&lt;Document /&gt;&lt;/el-icon&gt;</w:t>
      </w:r>
    </w:p>
    <w:p w14:paraId="7BA94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1070:                 &lt;span&gt;审计准备&lt;/span&gt;</w:t>
      </w:r>
    </w:p>
    <w:p w14:paraId="55F0B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1071:               &lt;/template&gt;</w:t>
      </w:r>
    </w:p>
    <w:p w14:paraId="7D14F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1072:               &lt;el-menu-item index="/project-info"&gt;</w:t>
      </w:r>
    </w:p>
    <w:p w14:paraId="4E441C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1073:                 &lt;el-icon&gt;&lt;InfoFilled /&gt;&lt;/el-icon&gt;</w:t>
      </w:r>
    </w:p>
    <w:p w14:paraId="73EA3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1074:                 &lt;span&gt;项目信息&lt;/span&gt;</w:t>
      </w:r>
    </w:p>
    <w:p w14:paraId="000181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1075:               &lt;/el-menu-item&gt;</w:t>
      </w:r>
    </w:p>
    <w:p w14:paraId="3B51B4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1076:               &lt;el-menu-item index="/project-members"&gt;</w:t>
      </w:r>
    </w:p>
    <w:p w14:paraId="342D3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1077:                 &lt;el-icon&gt;&lt;User /&gt;&lt;/el-icon&gt;</w:t>
      </w:r>
    </w:p>
    <w:p w14:paraId="5B6329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1078:                 &lt;span&gt;项目成员&lt;/span&gt;</w:t>
      </w:r>
    </w:p>
    <w:p w14:paraId="7EBB0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1079:               &lt;/el-menu-item&gt;</w:t>
      </w:r>
    </w:p>
    <w:p w14:paraId="29979D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1080:               &lt;el-menu-item index="/audit-plan"&gt;</w:t>
      </w:r>
    </w:p>
    <w:p w14:paraId="33A2DD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1081:                 &lt;el-icon&gt;&lt;Files /&gt;&lt;/el-icon&gt;</w:t>
      </w:r>
    </w:p>
    <w:p w14:paraId="224B8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1082:                 &lt;span&gt;审计方案&lt;/span&gt;</w:t>
      </w:r>
    </w:p>
    <w:p w14:paraId="7AAE1F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1083:               &lt;/el-menu-item&gt;</w:t>
      </w:r>
    </w:p>
    <w:p w14:paraId="7A6800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1084:             &lt;/el-sub-menu&gt;</w:t>
      </w:r>
    </w:p>
    <w:p w14:paraId="3CE4A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1085:             &lt;el-sub-menu index="2"&gt;</w:t>
      </w:r>
    </w:p>
    <w:p w14:paraId="65174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1086:               &lt;template #title&gt;</w:t>
      </w:r>
    </w:p>
    <w:p w14:paraId="055A09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1087:                 &lt;el-icon&gt;&lt;Edit /&gt;&lt;/el-icon&gt;</w:t>
      </w:r>
    </w:p>
    <w:p w14:paraId="2F56BE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1088:                 &lt;span&gt;审计实施&lt;/span&gt;</w:t>
      </w:r>
    </w:p>
    <w:p w14:paraId="35B84B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1089:               &lt;/template&gt;</w:t>
      </w:r>
    </w:p>
    <w:p w14:paraId="20AEC3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1090:               &lt;el-menu-item index="/audit-draft"&gt;</w:t>
      </w:r>
    </w:p>
    <w:p w14:paraId="4B94D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1091:                 &lt;el-icon&gt;&lt;Document /&gt;&lt;/el-icon&gt;</w:t>
      </w:r>
    </w:p>
    <w:p w14:paraId="6F30CF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1092:                 &lt;span&gt;审计底稿&lt;/span&gt;</w:t>
      </w:r>
    </w:p>
    <w:p w14:paraId="798AE7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1093:               &lt;/el-menu-item&gt;</w:t>
      </w:r>
    </w:p>
    <w:p w14:paraId="37969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1094:             &lt;/el-sub-menu&gt;</w:t>
      </w:r>
    </w:p>
    <w:p w14:paraId="3C9179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1095:             &lt;el-sub-menu index="3"&gt;</w:t>
      </w:r>
    </w:p>
    <w:p w14:paraId="0A15B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1096:               &lt;template #title&gt;</w:t>
      </w:r>
    </w:p>
    <w:p w14:paraId="73DF5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1097:                 &lt;el-icon&gt;&lt;Check /&gt;&lt;/el-icon&gt;</w:t>
      </w:r>
    </w:p>
    <w:p w14:paraId="173FD4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1098:                 &lt;span&gt;审计终结&lt;/span&gt;</w:t>
      </w:r>
    </w:p>
    <w:p w14:paraId="0ED95A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1099:               &lt;/template&gt;</w:t>
      </w:r>
    </w:p>
    <w:p w14:paraId="7D014E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1100:               &lt;el-menu-item index="/report-setting"&gt;</w:t>
      </w:r>
    </w:p>
    <w:p w14:paraId="5C1E4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1101:                 &lt;el-icon&gt;&lt;Setting /&gt;&lt;/el-icon&gt;</w:t>
      </w:r>
    </w:p>
    <w:p w14:paraId="07E754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1102:                 &lt;span&gt;入报设定&lt;/span&gt;</w:t>
      </w:r>
    </w:p>
    <w:p w14:paraId="79D4CF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1103:               &lt;/el-menu-item&gt;</w:t>
      </w:r>
    </w:p>
    <w:p w14:paraId="7467A0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1104:               &lt;el-menu-item index="/document-archive"&gt;</w:t>
      </w:r>
    </w:p>
    <w:p w14:paraId="7B09D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1105:                 &lt;el-icon&gt;&lt;Folder /&gt;&lt;/el-icon&gt;</w:t>
      </w:r>
    </w:p>
    <w:p w14:paraId="5A772B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1106:                 &lt;span&gt;文书归档&lt;/span&gt;</w:t>
      </w:r>
    </w:p>
    <w:p w14:paraId="1C5F6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1107:               &lt;/el-menu-item&gt;</w:t>
      </w:r>
    </w:p>
    <w:p w14:paraId="3FB10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1108:             &lt;/el-sub-menu&gt;</w:t>
      </w:r>
    </w:p>
    <w:p w14:paraId="70800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1109:             &lt;el-sub-menu index="4"&gt;</w:t>
      </w:r>
    </w:p>
    <w:p w14:paraId="5ABC25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1110:               &lt;template #title&gt;</w:t>
      </w:r>
    </w:p>
    <w:p w14:paraId="547E8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1111:                 &lt;el-icon&gt;&lt;Tools /&gt;&lt;/el-icon&gt;</w:t>
      </w:r>
    </w:p>
    <w:p w14:paraId="4F857E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1112:                 &lt;span&gt;审计配置&lt;/span&gt;</w:t>
      </w:r>
    </w:p>
    <w:p w14:paraId="13BD5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1113:               &lt;/template&gt;</w:t>
      </w:r>
    </w:p>
    <w:p w14:paraId="408A9C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1114:               &lt;el-menu-item index="/risk-template"&gt;</w:t>
      </w:r>
    </w:p>
    <w:p w14:paraId="0E00A4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1115:                 &lt;el-icon&gt;&lt;Warning /&gt;&lt;/el-icon&gt;</w:t>
      </w:r>
    </w:p>
    <w:p w14:paraId="3D1831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1116:                 &lt;span&gt;风险模版&lt;/span&gt;</w:t>
      </w:r>
    </w:p>
    <w:p w14:paraId="1EC908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1117:               &lt;/el-menu-item&gt;</w:t>
      </w:r>
    </w:p>
    <w:p w14:paraId="2AC91D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1118:             &lt;/el-sub-menu&gt;</w:t>
      </w:r>
    </w:p>
    <w:p w14:paraId="510867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1119:           &lt;/el-menu&gt;</w:t>
      </w:r>
    </w:p>
    <w:p w14:paraId="148CB8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1120:         &lt;/el-aside&gt;</w:t>
      </w:r>
    </w:p>
    <w:p w14:paraId="5C619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1121:         &lt;el-container&gt;</w:t>
      </w:r>
    </w:p>
    <w:p w14:paraId="54AE0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1122:           &lt;el-main style="background: #f5f7fa; width: 100%; height: 100%; overflow: auto;"&gt;</w:t>
      </w:r>
    </w:p>
    <w:p w14:paraId="5D4EBB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1123:             &lt;el-card shadow="never" style="min-height: calc(100vh - 146px); border-radius: 8px; border: none; width: 100%;"&gt;</w:t>
      </w:r>
    </w:p>
    <w:p w14:paraId="6D3A04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1124:               &lt;router-view /&gt;</w:t>
      </w:r>
    </w:p>
    <w:p w14:paraId="38F688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1125:             &lt;/el-card&gt;</w:t>
      </w:r>
    </w:p>
    <w:p w14:paraId="6D684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1126:           &lt;/el-main&gt;</w:t>
      </w:r>
    </w:p>
    <w:p w14:paraId="36BF25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1127:           &lt;el-footer style="height: 40px; background: #f5f7fa; border-top: 1px solid #e4e7ed; display: flex; align-items: center; justify-content: center; padding: 0;"&gt;</w:t>
      </w:r>
    </w:p>
    <w:p w14:paraId="17B6B9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1128:             &lt;div style="color: #909399; font-size: 12px;"&gt;</w:t>
      </w:r>
    </w:p>
    <w:p w14:paraId="0C3956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1129:               © {{ new Date().getFullYear() }} 北京航空航天大学. 版权所有.</w:t>
      </w:r>
    </w:p>
    <w:p w14:paraId="5A4F6B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1130:             &lt;/div&gt;</w:t>
      </w:r>
    </w:p>
    <w:p w14:paraId="217413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1131:           &lt;/el-footer&gt;</w:t>
      </w:r>
    </w:p>
    <w:p w14:paraId="7911E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1132:         &lt;/el-container&gt;</w:t>
      </w:r>
    </w:p>
    <w:p w14:paraId="231BE7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1133:       &lt;/el-container&gt;</w:t>
      </w:r>
    </w:p>
    <w:p w14:paraId="009D84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1134:     &lt;/el-container&gt;</w:t>
      </w:r>
    </w:p>
    <w:p w14:paraId="468F34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1135:   &lt;/template&gt;</w:t>
      </w:r>
    </w:p>
    <w:p w14:paraId="224FF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1136:   &lt;script setup&gt;</w:t>
      </w:r>
    </w:p>
    <w:p w14:paraId="38830A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1137:   import { ref, watch, onMounted } from 'vue'</w:t>
      </w:r>
    </w:p>
    <w:p w14:paraId="240A3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1138:   import { useRouter, useRoute } from 'vue-router'</w:t>
      </w:r>
    </w:p>
    <w:p w14:paraId="055B6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1139:   import shenjilogo from './assets/shenjilogo.png'</w:t>
      </w:r>
    </w:p>
    <w:p w14:paraId="2BDAEA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1140:   import {</w:t>
      </w:r>
    </w:p>
    <w:p w14:paraId="0FAEF0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1141:     Document,</w:t>
      </w:r>
    </w:p>
    <w:p w14:paraId="0DCB90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1142:     InfoFilled,</w:t>
      </w:r>
    </w:p>
    <w:p w14:paraId="0875C9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1143:     User,</w:t>
      </w:r>
    </w:p>
    <w:p w14:paraId="1F4812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1144:     Files,</w:t>
      </w:r>
    </w:p>
    <w:p w14:paraId="241888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1145:     Edit,</w:t>
      </w:r>
    </w:p>
    <w:p w14:paraId="5E6201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1146:     Check,</w:t>
      </w:r>
    </w:p>
    <w:p w14:paraId="0014DA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1147:     Setting,</w:t>
      </w:r>
    </w:p>
    <w:p w14:paraId="321C4D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1148:     Folder,</w:t>
      </w:r>
    </w:p>
    <w:p w14:paraId="264C1A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1149:     Tools,</w:t>
      </w:r>
    </w:p>
    <w:p w14:paraId="786598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1150:     Warning</w:t>
      </w:r>
    </w:p>
    <w:p w14:paraId="142528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1151:   } from '@element-plus/icons-vue'</w:t>
      </w:r>
    </w:p>
    <w:p w14:paraId="3B385C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1152:   const router = useRouter()</w:t>
      </w:r>
    </w:p>
    <w:p w14:paraId="4040BA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1153:   const route = useRoute()</w:t>
      </w:r>
    </w:p>
    <w:p w14:paraId="7C2EB6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1154:   const activeMenu = ref(route.path || '/project-info')</w:t>
      </w:r>
    </w:p>
    <w:p w14:paraId="0A45DD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1155:   const openMenus = ref(['1', '2', '3', '4'])</w:t>
      </w:r>
    </w:p>
    <w:p w14:paraId="1D634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1156:   const aiPopoverVisible = ref(false)</w:t>
      </w:r>
    </w:p>
    <w:p w14:paraId="675CAB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1157:   const avatarUrl = `https://api.dicebear.com/7.x/identicon/svg?seed=wxshj9e8k6`</w:t>
      </w:r>
    </w:p>
    <w:p w14:paraId="36520D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1158:   watch(() =&gt; route.path, (newPath) =&gt; {</w:t>
      </w:r>
    </w:p>
    <w:p w14:paraId="442AB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1159:     activeMenu.value = newPath</w:t>
      </w:r>
    </w:p>
    <w:p w14:paraId="32160C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1160:   })</w:t>
      </w:r>
    </w:p>
    <w:p w14:paraId="5BFCE1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1161:   function handleSelect(index) {</w:t>
      </w:r>
    </w:p>
    <w:p w14:paraId="0F314D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1162:     router.push(index)</w:t>
      </w:r>
    </w:p>
    <w:p w14:paraId="79E0D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1163:     activeMenu.value = index</w:t>
      </w:r>
    </w:p>
    <w:p w14:paraId="7E3C01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1164:   }</w:t>
      </w:r>
    </w:p>
    <w:p w14:paraId="547C1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1165:   onMounted(() =&gt; {</w:t>
      </w:r>
    </w:p>
    <w:p w14:paraId="55BA63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1166:     openMenus.value = ['1', '2', '3', '4']</w:t>
      </w:r>
    </w:p>
    <w:p w14:paraId="173684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1167:   })</w:t>
      </w:r>
    </w:p>
    <w:p w14:paraId="7514D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1168:   watch(aiPopoverVisible, (val) =&gt; {</w:t>
      </w:r>
    </w:p>
    <w:p w14:paraId="16150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1169:     if (!val) {</w:t>
      </w:r>
    </w:p>
    <w:p w14:paraId="37CB5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1170:       window.dispatchEvent(new Event('ai-popover-close'))</w:t>
      </w:r>
    </w:p>
    <w:p w14:paraId="3E830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1171:     }</w:t>
      </w:r>
    </w:p>
    <w:p w14:paraId="137B99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1172:   })</w:t>
      </w:r>
    </w:p>
    <w:p w14:paraId="21A061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1173:   &lt;/script&gt;</w:t>
      </w:r>
    </w:p>
    <w:p w14:paraId="121E08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1174:   &lt;style&gt;</w:t>
      </w:r>
    </w:p>
    <w:p w14:paraId="3A62C4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1175:   body, html, #app {</w:t>
      </w:r>
    </w:p>
    <w:p w14:paraId="4D0571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1176:     height: 100%;</w:t>
      </w:r>
    </w:p>
    <w:p w14:paraId="428ED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1177:     width: 100%;</w:t>
      </w:r>
    </w:p>
    <w:p w14:paraId="415D3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1178:     margin: 0;</w:t>
      </w:r>
    </w:p>
    <w:p w14:paraId="1637CF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1179:     padding: 0;</w:t>
      </w:r>
    </w:p>
    <w:p w14:paraId="338C8A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1180:     overflow: hidden;</w:t>
      </w:r>
    </w:p>
    <w:p w14:paraId="037876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1181:   }</w:t>
      </w:r>
    </w:p>
    <w:p w14:paraId="4B961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1182:     box-sizing: border-box;</w:t>
      </w:r>
    </w:p>
    <w:p w14:paraId="1AA0CB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1183:   }</w:t>
      </w:r>
    </w:p>
    <w:p w14:paraId="50398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1184:   &lt;/style&gt;</w:t>
      </w:r>
    </w:p>
    <w:p w14:paraId="2D2EF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1185: &lt;style&gt;</w:t>
      </w:r>
    </w:p>
    <w:p w14:paraId="35F702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1186: .el-popover__content {</w:t>
      </w:r>
    </w:p>
    <w:p w14:paraId="7D1B7D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1187:   padding: 0 !important;</w:t>
      </w:r>
    </w:p>
    <w:p w14:paraId="4E0F7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1188:   min-width: 0 !important;</w:t>
      </w:r>
    </w:p>
    <w:p w14:paraId="037F7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1189:   min-height: 0 !important;</w:t>
      </w:r>
    </w:p>
    <w:p w14:paraId="0919C1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1190:   background: transparent !important;</w:t>
      </w:r>
    </w:p>
    <w:p w14:paraId="646D4F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1191:   box-shadow: none !important;</w:t>
      </w:r>
    </w:p>
    <w:p w14:paraId="595839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1192: }</w:t>
      </w:r>
    </w:p>
    <w:p w14:paraId="47D9C9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1193: &lt;/style&gt;</w:t>
      </w:r>
    </w:p>
    <w:p w14:paraId="1C0906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1194: import axios from 'axios'</w:t>
      </w:r>
    </w:p>
    <w:p w14:paraId="3050BE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1195: const BASE_URL = 'http://121.43.233.12:8080/api'</w:t>
      </w:r>
    </w:p>
    <w:p w14:paraId="12227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1196: export function fetchDraftInfo() {</w:t>
      </w:r>
    </w:p>
    <w:p w14:paraId="2DE77C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1197:   return axios.get(`${BASE_URL}/draft/query`)</w:t>
      </w:r>
    </w:p>
    <w:p w14:paraId="036611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1198: }</w:t>
      </w:r>
    </w:p>
    <w:p w14:paraId="088608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1199: export function fetchAuditProcess() {</w:t>
      </w:r>
    </w:p>
    <w:p w14:paraId="3D2BFE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1200:   return axios.get(`${BASE_URL}/audit/query`)</w:t>
      </w:r>
    </w:p>
    <w:p w14:paraId="763A48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1201: }</w:t>
      </w:r>
    </w:p>
    <w:p w14:paraId="3ED0D1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1202: export function fetchAuditDetailById(detail_id: string | number) {</w:t>
      </w:r>
    </w:p>
    <w:p w14:paraId="631648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1203:   return axios.get(`${BASE_URL}/audit/query/by_detail_id`, { params: { detail_id } })</w:t>
      </w:r>
    </w:p>
    <w:p w14:paraId="6C76A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1204: } </w:t>
      </w:r>
    </w:p>
    <w:p w14:paraId="34853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1205: import axios from 'axios'</w:t>
      </w:r>
    </w:p>
    <w:p w14:paraId="682F7D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1206: const BASE_URL = 'http://121.43.233.12:8080/api'</w:t>
      </w:r>
    </w:p>
    <w:p w14:paraId="142F99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1207: export function fetchDraftInfo() {</w:t>
      </w:r>
    </w:p>
    <w:p w14:paraId="649822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1208:   return axios.get(`${BASE_URL}/draft/query`)</w:t>
      </w:r>
    </w:p>
    <w:p w14:paraId="5E3EB3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1209: }</w:t>
      </w:r>
    </w:p>
    <w:p w14:paraId="61EE5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1210: export function fetchAuditProcess() {</w:t>
      </w:r>
    </w:p>
    <w:p w14:paraId="5504D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1211:   return axios.get(`${BASE_URL}/audit/query`)</w:t>
      </w:r>
    </w:p>
    <w:p w14:paraId="4E0AE3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1212: }</w:t>
      </w:r>
    </w:p>
    <w:p w14:paraId="38E0A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1213: export function fetchAuditDetailById(detail_id: string | number) {</w:t>
      </w:r>
    </w:p>
    <w:p w14:paraId="291027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1214:   return axios.get(`${BASE_URL}/audit/query/by_detail_id`, { params: { detail_id } })</w:t>
      </w:r>
    </w:p>
    <w:p w14:paraId="4B1A93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1215: } </w:t>
      </w:r>
    </w:p>
    <w:p w14:paraId="0EF9FB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1216: :root {</w:t>
      </w:r>
    </w:p>
    <w:p w14:paraId="59C00C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1217:   --vt-c-white: #ffffff;</w:t>
      </w:r>
    </w:p>
    <w:p w14:paraId="22BB25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1218:   --vt-c-white-soft: #f8f8f8;</w:t>
      </w:r>
    </w:p>
    <w:p w14:paraId="238AF9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1219:   --vt-c-white-mute: #f2f2f2;</w:t>
      </w:r>
    </w:p>
    <w:p w14:paraId="17F009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1220:   --vt-c-black: #181818;</w:t>
      </w:r>
    </w:p>
    <w:p w14:paraId="77C75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1221:   --vt-c-black-soft: #222222;</w:t>
      </w:r>
    </w:p>
    <w:p w14:paraId="53F3BB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1222:   --vt-c-black-mute: #282828;</w:t>
      </w:r>
    </w:p>
    <w:p w14:paraId="1F08FB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1223:   --vt-c-indigo: #2c3e50;</w:t>
      </w:r>
    </w:p>
    <w:p w14:paraId="520F86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1224:   --vt-c-divider-light-1: rgba(60, 60, 60, 0.29);</w:t>
      </w:r>
    </w:p>
    <w:p w14:paraId="45D594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1225:   --vt-c-divider-light-2: rgba(60, 60, 60, 0.12);</w:t>
      </w:r>
    </w:p>
    <w:p w14:paraId="54AE86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1226:   --vt-c-divider-dark-1: rgba(84, 84, 84, 0.65);</w:t>
      </w:r>
    </w:p>
    <w:p w14:paraId="6E6E8E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1227:   --vt-c-divider-dark-2: rgba(84, 84, 84, 0.48);</w:t>
      </w:r>
    </w:p>
    <w:p w14:paraId="48E86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1228:   --vt-c-text-light-1: var(--vt-c-indigo);</w:t>
      </w:r>
    </w:p>
    <w:p w14:paraId="4BF075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1229:   --vt-c-text-light-2: rgba(60, 60, 60, 0.66);</w:t>
      </w:r>
    </w:p>
    <w:p w14:paraId="0E797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1230:   --vt-c-text-dark-1: var(--vt-c-white);</w:t>
      </w:r>
    </w:p>
    <w:p w14:paraId="21ED65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1231:   --vt-c-text-dark-2: rgba(235, 235, 235, 0.64);</w:t>
      </w:r>
    </w:p>
    <w:p w14:paraId="0A49C6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1232: }</w:t>
      </w:r>
    </w:p>
    <w:p w14:paraId="26209E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1233: :root {</w:t>
      </w:r>
    </w:p>
    <w:p w14:paraId="0B815D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1234:   --color-background: var(--vt-c-white);</w:t>
      </w:r>
    </w:p>
    <w:p w14:paraId="7A5E46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1235:   --color-background-soft: var(--vt-c-white-soft);</w:t>
      </w:r>
    </w:p>
    <w:p w14:paraId="0AEA99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1236:   --color-background-mute: var(--vt-c-white-mute);</w:t>
      </w:r>
    </w:p>
    <w:p w14:paraId="2412C5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1237:   --color-border: var(--vt-c-divider-light-2);</w:t>
      </w:r>
    </w:p>
    <w:p w14:paraId="1C4F2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1238:   --color-border-hover: var(--vt-c-divider-light-1);</w:t>
      </w:r>
    </w:p>
    <w:p w14:paraId="18EE99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1239:   --color-heading: var(--vt-c-text-light-1);</w:t>
      </w:r>
    </w:p>
    <w:p w14:paraId="5FDF8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1240:   --color-text: var(--vt-c-text-light-1);</w:t>
      </w:r>
    </w:p>
    <w:p w14:paraId="7F609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1241:   --section-gap: 160px;</w:t>
      </w:r>
    </w:p>
    <w:p w14:paraId="6B435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1242: }</w:t>
      </w:r>
    </w:p>
    <w:p w14:paraId="4995D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1243: @media (prefers-color-scheme: dark) {</w:t>
      </w:r>
    </w:p>
    <w:p w14:paraId="44732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1244:   :root {</w:t>
      </w:r>
    </w:p>
    <w:p w14:paraId="2FF72E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1245:     --color-background: var(--vt-c-black);</w:t>
      </w:r>
    </w:p>
    <w:p w14:paraId="663111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1246:     --color-background-soft: var(--vt-c-black-soft);</w:t>
      </w:r>
    </w:p>
    <w:p w14:paraId="42AC7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1247:     --color-background-mute: var(--vt-c-black-mute);</w:t>
      </w:r>
    </w:p>
    <w:p w14:paraId="389485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1248:     --color-border: var(--vt-c-divider-dark-2);</w:t>
      </w:r>
    </w:p>
    <w:p w14:paraId="140E3A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1249:     --color-border-hover: var(--vt-c-divider-dark-1);</w:t>
      </w:r>
    </w:p>
    <w:p w14:paraId="0448D1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1250:     --color-heading: var(--vt-c-text-dark-1);</w:t>
      </w:r>
    </w:p>
    <w:p w14:paraId="1A9D70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1251:     --color-text: var(--vt-c-text-dark-2);</w:t>
      </w:r>
    </w:p>
    <w:p w14:paraId="2EDCD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1252:   }</w:t>
      </w:r>
    </w:p>
    <w:p w14:paraId="20E849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1253: }</w:t>
      </w:r>
    </w:p>
    <w:p w14:paraId="723380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1254:   box-sizing: border-box;</w:t>
      </w:r>
    </w:p>
    <w:p w14:paraId="3B07DD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1255:   margin: 0;</w:t>
      </w:r>
    </w:p>
    <w:p w14:paraId="46B5C6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1256:   font-weight: normal;</w:t>
      </w:r>
    </w:p>
    <w:p w14:paraId="465B80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1257: }</w:t>
      </w:r>
    </w:p>
    <w:p w14:paraId="3FFCA0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1258: body {</w:t>
      </w:r>
    </w:p>
    <w:p w14:paraId="3D129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1259:   min-height: 100vh;</w:t>
      </w:r>
    </w:p>
    <w:p w14:paraId="7D50D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1260:   color: var(--color-text);</w:t>
      </w:r>
    </w:p>
    <w:p w14:paraId="2ADF88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1261:   background: var(--color-background);</w:t>
      </w:r>
    </w:p>
    <w:p w14:paraId="63AAF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1262:   transition:</w:t>
      </w:r>
    </w:p>
    <w:p w14:paraId="10484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1263:     color 0.5s,</w:t>
      </w:r>
    </w:p>
    <w:p w14:paraId="03371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1264:     background-color 0.5s;</w:t>
      </w:r>
    </w:p>
    <w:p w14:paraId="05CA9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1265:   line-height: 1.6;</w:t>
      </w:r>
    </w:p>
    <w:p w14:paraId="6667A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1266:   font-family:</w:t>
      </w:r>
    </w:p>
    <w:p w14:paraId="366892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1267:     Inter,</w:t>
      </w:r>
    </w:p>
    <w:p w14:paraId="733718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1268:     -apple-system,</w:t>
      </w:r>
    </w:p>
    <w:p w14:paraId="2E994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1269:     BlinkMacSystemFont,</w:t>
      </w:r>
    </w:p>
    <w:p w14:paraId="3352A3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1270:     'Segoe UI',</w:t>
      </w:r>
    </w:p>
    <w:p w14:paraId="1F2A2D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1271:     Roboto,</w:t>
      </w:r>
    </w:p>
    <w:p w14:paraId="62329F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1272:     Oxygen,</w:t>
      </w:r>
    </w:p>
    <w:p w14:paraId="727DC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1273:     Ubuntu,</w:t>
      </w:r>
    </w:p>
    <w:p w14:paraId="3F34F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1274:     Cantarell,</w:t>
      </w:r>
    </w:p>
    <w:p w14:paraId="321BC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1275:     'Fira Sans',</w:t>
      </w:r>
    </w:p>
    <w:p w14:paraId="7E7E92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1276:     'Droid Sans',</w:t>
      </w:r>
    </w:p>
    <w:p w14:paraId="3619D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1277:     'Helvetica Neue',</w:t>
      </w:r>
    </w:p>
    <w:p w14:paraId="13A43B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1278:     sans-serif;</w:t>
      </w:r>
    </w:p>
    <w:p w14:paraId="0BB8D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1279:   font-size: 15px;</w:t>
      </w:r>
    </w:p>
    <w:p w14:paraId="143B0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1280:   text-rendering: optimizeLegibility;</w:t>
      </w:r>
    </w:p>
    <w:p w14:paraId="3A697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1281:   -webkit-font-smoothing: antialiased;</w:t>
      </w:r>
    </w:p>
    <w:p w14:paraId="0A2A46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1282:   -moz-osx-font-smoothing: grayscale;</w:t>
      </w:r>
    </w:p>
    <w:p w14:paraId="5DD19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1283: }</w:t>
      </w:r>
    </w:p>
    <w:p w14:paraId="2737DC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1284: :root {</w:t>
      </w:r>
    </w:p>
    <w:p w14:paraId="78E488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1285:   --vt-c-white: #ffffff;</w:t>
      </w:r>
    </w:p>
    <w:p w14:paraId="32947F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1286:   --vt-c-white-soft: #f8f8f8;</w:t>
      </w:r>
    </w:p>
    <w:p w14:paraId="17F890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1287:   --vt-c-white-mute: #f2f2f2;</w:t>
      </w:r>
    </w:p>
    <w:p w14:paraId="1FF6FE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1288:   --vt-c-black: #181818;</w:t>
      </w:r>
    </w:p>
    <w:p w14:paraId="45B194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1289:   --vt-c-black-soft: #222222;</w:t>
      </w:r>
    </w:p>
    <w:p w14:paraId="075264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1290:   --vt-c-black-mute: #282828;</w:t>
      </w:r>
    </w:p>
    <w:p w14:paraId="7501D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1291:   --vt-c-indigo: #2c3e50;</w:t>
      </w:r>
    </w:p>
    <w:p w14:paraId="6039DC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1292:   --vt-c-divider-light-1: rgba(60, 60, 60, 0.29);</w:t>
      </w:r>
    </w:p>
    <w:p w14:paraId="71D9D8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1293:   --vt-c-divider-light-2: rgba(60, 60, 60, 0.12);</w:t>
      </w:r>
    </w:p>
    <w:p w14:paraId="572F74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1294:   --vt-c-divider-dark-1: rgba(84, 84, 84, 0.65);</w:t>
      </w:r>
    </w:p>
    <w:p w14:paraId="62E149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1295:   --vt-c-divider-dark-2: rgba(84, 84, 84, 0.48);</w:t>
      </w:r>
    </w:p>
    <w:p w14:paraId="6E8F12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1296:   --vt-c-text-light-1: var(--vt-c-indigo);</w:t>
      </w:r>
    </w:p>
    <w:p w14:paraId="5026BD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1297:   --vt-c-text-light-2: rgba(60, 60, 60, 0.66);</w:t>
      </w:r>
    </w:p>
    <w:p w14:paraId="25CBF3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1298:   --vt-c-text-dark-1: var(--vt-c-white);</w:t>
      </w:r>
    </w:p>
    <w:p w14:paraId="4A7CCE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1299:   --vt-c-text-dark-2: rgba(235, 235, 235, 0.64);</w:t>
      </w:r>
    </w:p>
    <w:p w14:paraId="008A1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1300: }</w:t>
      </w:r>
    </w:p>
    <w:p w14:paraId="1651FA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1301: :root {</w:t>
      </w:r>
    </w:p>
    <w:p w14:paraId="350429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1302:   --color-background: var(--vt-c-white);</w:t>
      </w:r>
    </w:p>
    <w:p w14:paraId="7A49D3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1303:   --color-background-soft: var(--vt-c-white-soft);</w:t>
      </w:r>
    </w:p>
    <w:p w14:paraId="67C2B9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1304:   --color-background-mute: var(--vt-c-white-mute);</w:t>
      </w:r>
    </w:p>
    <w:p w14:paraId="3DE96E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1305:   --color-border: var(--vt-c-divider-light-2);</w:t>
      </w:r>
    </w:p>
    <w:p w14:paraId="313D0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1306:   --color-border-hover: var(--vt-c-divider-light-1);</w:t>
      </w:r>
    </w:p>
    <w:p w14:paraId="1F6EC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1307:   --color-heading: var(--vt-c-text-light-1);</w:t>
      </w:r>
    </w:p>
    <w:p w14:paraId="77B196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1308:   --color-text: var(--vt-c-text-light-1);</w:t>
      </w:r>
    </w:p>
    <w:p w14:paraId="336946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1309:   --section-gap: 160px;</w:t>
      </w:r>
    </w:p>
    <w:p w14:paraId="58EEB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1310: }</w:t>
      </w:r>
    </w:p>
    <w:p w14:paraId="7F13D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1311: @media (prefers-color-scheme: dark) {</w:t>
      </w:r>
    </w:p>
    <w:p w14:paraId="58AC56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1312:   :root {</w:t>
      </w:r>
    </w:p>
    <w:p w14:paraId="476A4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1313:     --color-background: var(--vt-c-black);</w:t>
      </w:r>
    </w:p>
    <w:p w14:paraId="063B30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1314:     --color-background-soft: var(--vt-c-black-soft);</w:t>
      </w:r>
    </w:p>
    <w:p w14:paraId="11EC0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1315:     --color-background-mute: var(--vt-c-black-mute);</w:t>
      </w:r>
    </w:p>
    <w:p w14:paraId="68DF04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1316:     --color-border: var(--vt-c-divider-dark-2);</w:t>
      </w:r>
    </w:p>
    <w:p w14:paraId="77BAF1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1317:     --color-border-hover: var(--vt-c-divider-dark-1);</w:t>
      </w:r>
    </w:p>
    <w:p w14:paraId="4D635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1318:     --color-heading: var(--vt-c-text-dark-1);</w:t>
      </w:r>
    </w:p>
    <w:p w14:paraId="170AE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1319:     --color-text: var(--vt-c-text-dark-2);</w:t>
      </w:r>
    </w:p>
    <w:p w14:paraId="242EF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1320:   }</w:t>
      </w:r>
    </w:p>
    <w:p w14:paraId="3492D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1321: }</w:t>
      </w:r>
    </w:p>
    <w:p w14:paraId="7BC97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1322:   box-sizing: border-box;</w:t>
      </w:r>
    </w:p>
    <w:p w14:paraId="5C571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1323:   margin: 0;</w:t>
      </w:r>
    </w:p>
    <w:p w14:paraId="62A67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1324:   font-weight: normal;</w:t>
      </w:r>
    </w:p>
    <w:p w14:paraId="07CB5E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1325: }</w:t>
      </w:r>
    </w:p>
    <w:p w14:paraId="419FB2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1326: body {</w:t>
      </w:r>
    </w:p>
    <w:p w14:paraId="1A685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1327:   min-height: 100vh;</w:t>
      </w:r>
    </w:p>
    <w:p w14:paraId="315BC4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1328:   color: var(--color-text);</w:t>
      </w:r>
    </w:p>
    <w:p w14:paraId="154DBD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1329:   background: var(--color-background);</w:t>
      </w:r>
    </w:p>
    <w:p w14:paraId="6025B0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1330:   transition:</w:t>
      </w:r>
    </w:p>
    <w:p w14:paraId="1B047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1331:     color 0.5s,</w:t>
      </w:r>
    </w:p>
    <w:p w14:paraId="336C0B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1332:     background-color 0.5s;</w:t>
      </w:r>
    </w:p>
    <w:p w14:paraId="0A33F3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1333:   line-height: 1.6;</w:t>
      </w:r>
    </w:p>
    <w:p w14:paraId="6A626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1334:   font-family:</w:t>
      </w:r>
    </w:p>
    <w:p w14:paraId="57464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1335:     Inter,</w:t>
      </w:r>
    </w:p>
    <w:p w14:paraId="795D77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1336:     -apple-system,</w:t>
      </w:r>
    </w:p>
    <w:p w14:paraId="4C701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1337:     BlinkMacSystemFont,</w:t>
      </w:r>
    </w:p>
    <w:p w14:paraId="1528D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1338:     'Segoe UI',</w:t>
      </w:r>
    </w:p>
    <w:p w14:paraId="546869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1339:     Roboto,</w:t>
      </w:r>
    </w:p>
    <w:p w14:paraId="2B04C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1340:     Oxygen,</w:t>
      </w:r>
    </w:p>
    <w:p w14:paraId="68AD29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1341:     Ubuntu,</w:t>
      </w:r>
    </w:p>
    <w:p w14:paraId="17E21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1342:     Cantarell,</w:t>
      </w:r>
    </w:p>
    <w:p w14:paraId="2ABD0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1343:     'Fira Sans',</w:t>
      </w:r>
    </w:p>
    <w:p w14:paraId="3853D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1344:     'Droid Sans',</w:t>
      </w:r>
    </w:p>
    <w:p w14:paraId="226927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1345:     'Helvetica Neue',</w:t>
      </w:r>
    </w:p>
    <w:p w14:paraId="03DE30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1346:     sans-serif;</w:t>
      </w:r>
    </w:p>
    <w:p w14:paraId="64F3C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1347:   font-size: 15px;</w:t>
      </w:r>
    </w:p>
    <w:p w14:paraId="190199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1348:   text-rendering: optimizeLegibility;</w:t>
      </w:r>
    </w:p>
    <w:p w14:paraId="67010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1349:   -webkit-font-smoothing: antialiased;</w:t>
      </w:r>
    </w:p>
    <w:p w14:paraId="342DEF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1350:   -moz-osx-font-smoothing: grayscale;</w:t>
      </w:r>
    </w:p>
    <w:p w14:paraId="4F5339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1351: }</w:t>
      </w:r>
    </w:p>
    <w:p w14:paraId="788052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1352: @import './base.css';</w:t>
      </w:r>
    </w:p>
    <w:p w14:paraId="061420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1353: #app {</w:t>
      </w:r>
    </w:p>
    <w:p w14:paraId="2BDBD9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1354:   margin: 0 auto;</w:t>
      </w:r>
    </w:p>
    <w:p w14:paraId="22C706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1355:   padding: 2rem;</w:t>
      </w:r>
    </w:p>
    <w:p w14:paraId="22C61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1356:   font-weight: normal;</w:t>
      </w:r>
    </w:p>
    <w:p w14:paraId="22B4FC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1357: }</w:t>
      </w:r>
    </w:p>
    <w:p w14:paraId="2156B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1358: a,</w:t>
      </w:r>
    </w:p>
    <w:p w14:paraId="6E04C7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1359: .green {</w:t>
      </w:r>
    </w:p>
    <w:p w14:paraId="16767F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1360:   text-decoration: none;</w:t>
      </w:r>
    </w:p>
    <w:p w14:paraId="592D3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1361:   color: hsla(160, 100%, 37%, 1);</w:t>
      </w:r>
    </w:p>
    <w:p w14:paraId="0494EF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1362:   transition: 0.4s;</w:t>
      </w:r>
    </w:p>
    <w:p w14:paraId="384A61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1363:   padding: 3px;</w:t>
      </w:r>
    </w:p>
    <w:p w14:paraId="2E764C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1364: }</w:t>
      </w:r>
    </w:p>
    <w:p w14:paraId="5053B8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1365: @media (hover: hover) {</w:t>
      </w:r>
    </w:p>
    <w:p w14:paraId="68A3C8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1366:   a:hover {</w:t>
      </w:r>
    </w:p>
    <w:p w14:paraId="22CD5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1367:     background-color: hsla(160, 100%, 37%, 0.2);</w:t>
      </w:r>
    </w:p>
    <w:p w14:paraId="02A9E6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1368:   }</w:t>
      </w:r>
    </w:p>
    <w:p w14:paraId="62C651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1369: }</w:t>
      </w:r>
    </w:p>
    <w:p w14:paraId="2F047D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1370: @media (min-width: 1024px) {</w:t>
      </w:r>
    </w:p>
    <w:p w14:paraId="6DF8A8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1371:   body {</w:t>
      </w:r>
    </w:p>
    <w:p w14:paraId="2B0E14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1372:     display: flex;</w:t>
      </w:r>
    </w:p>
    <w:p w14:paraId="44B15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1373:     place-items: center;</w:t>
      </w:r>
    </w:p>
    <w:p w14:paraId="1CF89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1374:   }</w:t>
      </w:r>
    </w:p>
    <w:p w14:paraId="7D3D90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1375:   #app {</w:t>
      </w:r>
    </w:p>
    <w:p w14:paraId="576B10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1376:     grid-template-columns: 1fr 1fr;</w:t>
      </w:r>
    </w:p>
    <w:p w14:paraId="38BC24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1377:     padding: 0 0;</w:t>
      </w:r>
    </w:p>
    <w:p w14:paraId="64359E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1378:   }</w:t>
      </w:r>
    </w:p>
    <w:p w14:paraId="44E4F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1379: }</w:t>
      </w:r>
    </w:p>
    <w:p w14:paraId="08086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1380: @import './base.css';</w:t>
      </w:r>
    </w:p>
    <w:p w14:paraId="1518B0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1381: #app {</w:t>
      </w:r>
    </w:p>
    <w:p w14:paraId="613EDF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1382:   margin: 0 auto;</w:t>
      </w:r>
    </w:p>
    <w:p w14:paraId="78945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1383:   padding: 2rem;</w:t>
      </w:r>
    </w:p>
    <w:p w14:paraId="340FE2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1384:   font-weight: normal;</w:t>
      </w:r>
    </w:p>
    <w:p w14:paraId="0C80C9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1385: }</w:t>
      </w:r>
    </w:p>
    <w:p w14:paraId="1C2B2D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1386: a,</w:t>
      </w:r>
    </w:p>
    <w:p w14:paraId="05EE8C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1387: .green {</w:t>
      </w:r>
    </w:p>
    <w:p w14:paraId="3550C1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1388:   text-decoration: none;</w:t>
      </w:r>
    </w:p>
    <w:p w14:paraId="0145DA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1389:   color: hsla(160, 100%, 37%, 1);</w:t>
      </w:r>
    </w:p>
    <w:p w14:paraId="75C83E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1390:   transition: 0.4s;</w:t>
      </w:r>
    </w:p>
    <w:p w14:paraId="531136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1391:   padding: 3px;</w:t>
      </w:r>
    </w:p>
    <w:p w14:paraId="4FD1B2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1392: }</w:t>
      </w:r>
    </w:p>
    <w:p w14:paraId="007E7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1393: @media (hover: hover) {</w:t>
      </w:r>
    </w:p>
    <w:p w14:paraId="7B056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1394:   a:hover {</w:t>
      </w:r>
    </w:p>
    <w:p w14:paraId="709E4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1395:     background-color: hsla(160, 100%, 37%, 0.2);</w:t>
      </w:r>
    </w:p>
    <w:p w14:paraId="291B98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1396:   }</w:t>
      </w:r>
    </w:p>
    <w:p w14:paraId="3C215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1397: }</w:t>
      </w:r>
    </w:p>
    <w:p w14:paraId="5A2741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1398: @media (min-width: 1024px) {</w:t>
      </w:r>
    </w:p>
    <w:p w14:paraId="7E03C1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1399:   body {</w:t>
      </w:r>
    </w:p>
    <w:p w14:paraId="276072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1400:     display: flex;</w:t>
      </w:r>
    </w:p>
    <w:p w14:paraId="42400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1401:     place-items: center;</w:t>
      </w:r>
    </w:p>
    <w:p w14:paraId="65DAE7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1402:   }</w:t>
      </w:r>
    </w:p>
    <w:p w14:paraId="1C7FB2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1403:   #app {</w:t>
      </w:r>
    </w:p>
    <w:p w14:paraId="1020B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1404:     grid-template-columns: 1fr 1fr;</w:t>
      </w:r>
    </w:p>
    <w:p w14:paraId="7360A4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1405:     padding: 0 0;</w:t>
      </w:r>
    </w:p>
    <w:p w14:paraId="1DEC7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1406:   }</w:t>
      </w:r>
    </w:p>
    <w:p w14:paraId="3C0FF3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1407: }</w:t>
      </w:r>
    </w:p>
    <w:p w14:paraId="638984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1408: &lt;script setup&gt;</w:t>
      </w:r>
    </w:p>
    <w:p w14:paraId="466AD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1409: defineProps({</w:t>
      </w:r>
    </w:p>
    <w:p w14:paraId="6618EB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1410:   msg: {</w:t>
      </w:r>
    </w:p>
    <w:p w14:paraId="50099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1411:     type: String,</w:t>
      </w:r>
    </w:p>
    <w:p w14:paraId="59002F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1412:     required: true,</w:t>
      </w:r>
    </w:p>
    <w:p w14:paraId="50F473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1413:   },</w:t>
      </w:r>
    </w:p>
    <w:p w14:paraId="34D93D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1414: })</w:t>
      </w:r>
    </w:p>
    <w:p w14:paraId="65BB70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1415: &lt;/script&gt;</w:t>
      </w:r>
    </w:p>
    <w:p w14:paraId="7CA152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1416: &lt;template&gt;</w:t>
      </w:r>
    </w:p>
    <w:p w14:paraId="2A93AD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1417:   &lt;div class="greetings"&gt;</w:t>
      </w:r>
    </w:p>
    <w:p w14:paraId="254C0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1418:     &lt;h1 class="green"&gt;{{ msg }}&lt;/h1&gt;</w:t>
      </w:r>
    </w:p>
    <w:p w14:paraId="653ECA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1419:     &lt;h3&gt;</w:t>
      </w:r>
    </w:p>
    <w:p w14:paraId="48EE6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1420:       You’ve successfully created a project with</w:t>
      </w:r>
    </w:p>
    <w:p w14:paraId="0E22A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1421:       &lt;a href="https://vite.dev/" target="_blank" rel="noopener"&gt;Vite&lt;/a&gt; +</w:t>
      </w:r>
    </w:p>
    <w:p w14:paraId="17C9D0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1422:       &lt;a href="https://vuejs.org/" target="_blank" rel="noopener"&gt;Vue 3&lt;/a&gt;.</w:t>
      </w:r>
    </w:p>
    <w:p w14:paraId="5CDAC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1423:     &lt;/h3&gt;</w:t>
      </w:r>
    </w:p>
    <w:p w14:paraId="1B9093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1424:   &lt;/div&gt;</w:t>
      </w:r>
    </w:p>
    <w:p w14:paraId="1CAD7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1425: &lt;/template&gt;</w:t>
      </w:r>
    </w:p>
    <w:p w14:paraId="1AF10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1426: &lt;style scoped&gt;</w:t>
      </w:r>
    </w:p>
    <w:p w14:paraId="1868AD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1427: h1 {</w:t>
      </w:r>
    </w:p>
    <w:p w14:paraId="15A2D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1428:   font-weight: 500;</w:t>
      </w:r>
    </w:p>
    <w:p w14:paraId="56FAD6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1429:   font-size: 2.6rem;</w:t>
      </w:r>
    </w:p>
    <w:p w14:paraId="2F5E38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1430:   position: relative;</w:t>
      </w:r>
    </w:p>
    <w:p w14:paraId="09C503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1431:   top: -10px;</w:t>
      </w:r>
    </w:p>
    <w:p w14:paraId="70515D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1432: }</w:t>
      </w:r>
    </w:p>
    <w:p w14:paraId="4809A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1433: h3 {</w:t>
      </w:r>
    </w:p>
    <w:p w14:paraId="13E8C2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1434:   font-size: 1.2rem;</w:t>
      </w:r>
    </w:p>
    <w:p w14:paraId="49D660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1435: }</w:t>
      </w:r>
    </w:p>
    <w:p w14:paraId="21D18B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1436: .greetings h1,</w:t>
      </w:r>
    </w:p>
    <w:p w14:paraId="525237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1437: .greetings h3 {</w:t>
      </w:r>
    </w:p>
    <w:p w14:paraId="3D606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1438:   text-align: center;</w:t>
      </w:r>
    </w:p>
    <w:p w14:paraId="2C6424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1439: }</w:t>
      </w:r>
    </w:p>
    <w:p w14:paraId="7E0E1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1440: @media (min-width: 1024px) {</w:t>
      </w:r>
    </w:p>
    <w:p w14:paraId="0B59C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1441:   .greetings h1,</w:t>
      </w:r>
    </w:p>
    <w:p w14:paraId="039C1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1442:   .greetings h3 {</w:t>
      </w:r>
    </w:p>
    <w:p w14:paraId="2AD482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1443:     text-align: left;</w:t>
      </w:r>
    </w:p>
    <w:p w14:paraId="5BE807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1444:   }</w:t>
      </w:r>
    </w:p>
    <w:p w14:paraId="4F7825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1445: }</w:t>
      </w:r>
    </w:p>
    <w:p w14:paraId="053EB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1446: &lt;/style&gt;</w:t>
      </w:r>
    </w:p>
    <w:p w14:paraId="4F4809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1447: &lt;script setup&gt;</w:t>
      </w:r>
    </w:p>
    <w:p w14:paraId="039708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1448: defineProps({</w:t>
      </w:r>
    </w:p>
    <w:p w14:paraId="4DE0D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1449:   msg: {</w:t>
      </w:r>
    </w:p>
    <w:p w14:paraId="0D8B33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1450:     type: String,</w:t>
      </w:r>
    </w:p>
    <w:p w14:paraId="20B058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1451:     required: true,</w:t>
      </w:r>
    </w:p>
    <w:p w14:paraId="0C413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1452:   },</w:t>
      </w:r>
    </w:p>
    <w:p w14:paraId="186CE4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1453: })</w:t>
      </w:r>
    </w:p>
    <w:p w14:paraId="4C574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1454: &lt;/script&gt;</w:t>
      </w:r>
    </w:p>
    <w:p w14:paraId="2DA9DC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1455: &lt;template&gt;</w:t>
      </w:r>
    </w:p>
    <w:p w14:paraId="5B1A57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1456:   &lt;div class="greetings"&gt;</w:t>
      </w:r>
    </w:p>
    <w:p w14:paraId="77B18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1457:     &lt;h1 class="green"&gt;{{ msg }}&lt;/h1&gt;</w:t>
      </w:r>
    </w:p>
    <w:p w14:paraId="7D5FEA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1458:     &lt;h3&gt;</w:t>
      </w:r>
    </w:p>
    <w:p w14:paraId="246227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1459:       You’ve successfully created a project with</w:t>
      </w:r>
    </w:p>
    <w:p w14:paraId="29E054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1460:       &lt;a href="https://vite.dev/" target="_blank" rel="noopener"&gt;Vite&lt;/a&gt; +</w:t>
      </w:r>
    </w:p>
    <w:p w14:paraId="481718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1461:       &lt;a href="https://vuejs.org/" target="_blank" rel="noopener"&gt;Vue 3&lt;/a&gt;.</w:t>
      </w:r>
    </w:p>
    <w:p w14:paraId="482D0A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1462:     &lt;/h3&gt;</w:t>
      </w:r>
    </w:p>
    <w:p w14:paraId="2A1D5C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1463:   &lt;/div&gt;</w:t>
      </w:r>
    </w:p>
    <w:p w14:paraId="0C8786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1464: &lt;/template&gt;</w:t>
      </w:r>
    </w:p>
    <w:p w14:paraId="23305F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1465: &lt;style scoped&gt;</w:t>
      </w:r>
    </w:p>
    <w:p w14:paraId="52C28F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1466: h1 {</w:t>
      </w:r>
    </w:p>
    <w:p w14:paraId="7DE5E5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1467:   font-weight: 500;</w:t>
      </w:r>
    </w:p>
    <w:p w14:paraId="2FFFFE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1468:   font-size: 2.6rem;</w:t>
      </w:r>
    </w:p>
    <w:p w14:paraId="51EE1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1469:   position: relative;</w:t>
      </w:r>
    </w:p>
    <w:p w14:paraId="229B12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1470:   top: -10px;</w:t>
      </w:r>
    </w:p>
    <w:p w14:paraId="5B164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1471: }</w:t>
      </w:r>
    </w:p>
    <w:p w14:paraId="52DE4B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1472: h3 {</w:t>
      </w:r>
    </w:p>
    <w:p w14:paraId="7C1BBB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1473:   font-size: 1.2rem;</w:t>
      </w:r>
    </w:p>
    <w:p w14:paraId="773A6D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1474: }</w:t>
      </w:r>
    </w:p>
    <w:p w14:paraId="3C50C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1475: .greetings h1,</w:t>
      </w:r>
    </w:p>
    <w:p w14:paraId="3D8CD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1476: .greetings h3 {</w:t>
      </w:r>
    </w:p>
    <w:p w14:paraId="5E12F1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1477:   text-align: center;</w:t>
      </w:r>
    </w:p>
    <w:p w14:paraId="76A449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1478: }</w:t>
      </w:r>
    </w:p>
    <w:p w14:paraId="3B0AAB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1479: @media (min-width: 1024px) {</w:t>
      </w:r>
    </w:p>
    <w:p w14:paraId="54FFAC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1480:   .greetings h1,</w:t>
      </w:r>
    </w:p>
    <w:p w14:paraId="7C43C7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1481:   .greetings h3 {</w:t>
      </w:r>
    </w:p>
    <w:p w14:paraId="7B0343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1482:     text-align: left;</w:t>
      </w:r>
    </w:p>
    <w:p w14:paraId="172077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1483:   }</w:t>
      </w:r>
    </w:p>
    <w:p w14:paraId="27F2B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1484: }</w:t>
      </w:r>
    </w:p>
    <w:p w14:paraId="033A2A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1485: &lt;/style&gt;</w:t>
      </w:r>
    </w:p>
    <w:p w14:paraId="40EF1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1486: &lt;template&gt;</w:t>
      </w:r>
    </w:p>
    <w:p w14:paraId="703BD7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1487:   &lt;div class="breadcrumb-wrapper"&gt;</w:t>
      </w:r>
    </w:p>
    <w:p w14:paraId="595BD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1488:     &lt;el-breadcrumb separator="/"&gt;</w:t>
      </w:r>
    </w:p>
    <w:p w14:paraId="0A1BC1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1489:       &lt;el-breadcrumb-item&gt;{{ main }}&lt;/el-breadcrumb-item&gt;</w:t>
      </w:r>
    </w:p>
    <w:p w14:paraId="4E812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1490:       &lt;el-breadcrumb-item&gt;{{ sub }}&lt;/el-breadcrumb-item&gt;</w:t>
      </w:r>
    </w:p>
    <w:p w14:paraId="1212B0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1491:       &lt;el-breadcrumb-item v-if="!projectless"&gt;</w:t>
      </w:r>
    </w:p>
    <w:p w14:paraId="46AD24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1492:         &lt;el-dropdown @command="handleProjectChange"&gt;</w:t>
      </w:r>
    </w:p>
    <w:p w14:paraId="3BDAE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1493:           &lt;span class="el-dropdown-link"&gt;</w:t>
      </w:r>
    </w:p>
    <w:p w14:paraId="2B2B01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1494:             {{ currentProject.project_name || '请选择项目' }}</w:t>
      </w:r>
    </w:p>
    <w:p w14:paraId="75263F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1495:             &lt;el-icon&gt;&lt;arrow-down /&gt;&lt;/el-icon&gt;</w:t>
      </w:r>
    </w:p>
    <w:p w14:paraId="60BF4E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1496:           &lt;/span&gt;</w:t>
      </w:r>
    </w:p>
    <w:p w14:paraId="5ADD6E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1497:           &lt;template #dropdown&gt;</w:t>
      </w:r>
    </w:p>
    <w:p w14:paraId="2DA59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1498:             &lt;el-dropdown-menu&gt;</w:t>
      </w:r>
    </w:p>
    <w:p w14:paraId="27C1AE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1499:               &lt;el-dropdown-item</w:t>
      </w:r>
    </w:p>
    <w:p w14:paraId="663092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1500:                 v-for="item in projectNameList"</w:t>
      </w:r>
    </w:p>
    <w:p w14:paraId="197AC4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1501:                 :key="item.project_code"</w:t>
      </w:r>
    </w:p>
    <w:p w14:paraId="2BB6A9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1502:                 :command="item.project_code"</w:t>
      </w:r>
    </w:p>
    <w:p w14:paraId="709EF3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1503:               &gt;</w:t>
      </w:r>
    </w:p>
    <w:p w14:paraId="5D0010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1504:                 {{ item.project_name }}</w:t>
      </w:r>
    </w:p>
    <w:p w14:paraId="66D78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1505:               &lt;/el-dropdown-item&gt;</w:t>
      </w:r>
    </w:p>
    <w:p w14:paraId="2206F7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1506:             &lt;/el-dropdown-menu&gt;</w:t>
      </w:r>
    </w:p>
    <w:p w14:paraId="2E0F6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1507:           &lt;/template&gt;</w:t>
      </w:r>
    </w:p>
    <w:p w14:paraId="11D88D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1508:         &lt;/el-dropdown&gt;</w:t>
      </w:r>
    </w:p>
    <w:p w14:paraId="78E81F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1509:       &lt;/el-breadcrumb-item&gt;</w:t>
      </w:r>
    </w:p>
    <w:p w14:paraId="2B63AE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1510:     &lt;/el-breadcrumb&gt;</w:t>
      </w:r>
    </w:p>
    <w:p w14:paraId="5D2B6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1511:   &lt;/div&gt;</w:t>
      </w:r>
    </w:p>
    <w:p w14:paraId="7A0720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1512: &lt;/template&gt;</w:t>
      </w:r>
    </w:p>
    <w:p w14:paraId="6610C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1513: &lt;script setup&gt;</w:t>
      </w:r>
    </w:p>
    <w:p w14:paraId="5FF36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1514: import { ref, watch, defineProps, defineEmits, onMounted } from 'vue'</w:t>
      </w:r>
    </w:p>
    <w:p w14:paraId="3B42A9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1515: import { ArrowDown } from '@element-plus/icons-vue'</w:t>
      </w:r>
    </w:p>
    <w:p w14:paraId="5794C7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1516: import { projectNameList } from '../views/ProjectInfo/mock.js'</w:t>
      </w:r>
    </w:p>
    <w:p w14:paraId="0CC085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1517: const props = defineProps({</w:t>
      </w:r>
    </w:p>
    <w:p w14:paraId="00238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1518:   main: String,</w:t>
      </w:r>
    </w:p>
    <w:p w14:paraId="340C3E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1519:   sub: String,</w:t>
      </w:r>
    </w:p>
    <w:p w14:paraId="45D56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1520:   projectCode: String,</w:t>
      </w:r>
    </w:p>
    <w:p w14:paraId="49DF6F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1521:   projectless: Boolean</w:t>
      </w:r>
    </w:p>
    <w:p w14:paraId="4B2A0A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1522: })</w:t>
      </w:r>
    </w:p>
    <w:p w14:paraId="31B30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1523: const emit = defineEmits(['project-change'])</w:t>
      </w:r>
    </w:p>
    <w:p w14:paraId="119EA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1524: const currentProjectCode = ref('')</w:t>
      </w:r>
    </w:p>
    <w:p w14:paraId="5D1A31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1525: const currentProject = ref({})</w:t>
      </w:r>
    </w:p>
    <w:p w14:paraId="41834D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1526: onMounted(() =&gt; {</w:t>
      </w:r>
    </w:p>
    <w:p w14:paraId="099395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1527:   const savedCode = localStorage.getItem('global_project_code')</w:t>
      </w:r>
    </w:p>
    <w:p w14:paraId="0919C2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1528:   if (savedCode &amp;&amp; projectNameList.find(p =&gt; p.project_code === savedCode)) {</w:t>
      </w:r>
    </w:p>
    <w:p w14:paraId="26B6E8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1529:     currentProjectCode.value = savedCode</w:t>
      </w:r>
    </w:p>
    <w:p w14:paraId="2CB13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1530:     currentProject.value = projectNameList.find(p =&gt; p.project_code === savedCode)</w:t>
      </w:r>
    </w:p>
    <w:p w14:paraId="2FD4AF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1531:   } else {</w:t>
      </w:r>
    </w:p>
    <w:p w14:paraId="2CDF9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1532:     currentProjectCode.value = projectNameList[0]?.project_code || ''</w:t>
      </w:r>
    </w:p>
    <w:p w14:paraId="0FE40C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1533:     currentProject.value = projectNameList.find(p =&gt; p.project_code === currentProjectCode.value) || {}</w:t>
      </w:r>
    </w:p>
    <w:p w14:paraId="7632D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1534:   }</w:t>
      </w:r>
    </w:p>
    <w:p w14:paraId="058C36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1535:   emit('project-change', currentProject.value)</w:t>
      </w:r>
    </w:p>
    <w:p w14:paraId="586A23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1536: })</w:t>
      </w:r>
    </w:p>
    <w:p w14:paraId="1302F6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1537: function handleProjectChange(code) {</w:t>
      </w:r>
    </w:p>
    <w:p w14:paraId="2E071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1538:   currentProjectCode.value = code</w:t>
      </w:r>
    </w:p>
    <w:p w14:paraId="32B2C5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1539:   currentProject.value = projectNameList.find(p =&gt; p.project_code === code) || {}</w:t>
      </w:r>
    </w:p>
    <w:p w14:paraId="05BF5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1540:   localStorage.setItem('global_project_code', code)</w:t>
      </w:r>
    </w:p>
    <w:p w14:paraId="40F80E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1541:   emit('project-change', currentProject.value)</w:t>
      </w:r>
    </w:p>
    <w:p w14:paraId="11D885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1542: }</w:t>
      </w:r>
    </w:p>
    <w:p w14:paraId="386F5F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1543: watch(() =&gt; props.projectCode, (val) =&gt; {</w:t>
      </w:r>
    </w:p>
    <w:p w14:paraId="4BC629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1544:   if (val) {</w:t>
      </w:r>
    </w:p>
    <w:p w14:paraId="2323E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1545:     currentProjectCode.value = val</w:t>
      </w:r>
    </w:p>
    <w:p w14:paraId="14124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1546:     currentProject.value = projectNameList.find(p =&gt; p.project_code === val) || {}</w:t>
      </w:r>
    </w:p>
    <w:p w14:paraId="75129B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1547:     localStorage.setItem('global_project_code', val)</w:t>
      </w:r>
    </w:p>
    <w:p w14:paraId="4ADD61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1548:   }</w:t>
      </w:r>
    </w:p>
    <w:p w14:paraId="1B27F3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1549: })</w:t>
      </w:r>
    </w:p>
    <w:p w14:paraId="50946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1550: &lt;/script&gt;</w:t>
      </w:r>
    </w:p>
    <w:p w14:paraId="45F9B7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1551: &lt;style scoped&gt;</w:t>
      </w:r>
    </w:p>
    <w:p w14:paraId="7B959B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1552: .breadcrumb-wrapper {</w:t>
      </w:r>
    </w:p>
    <w:p w14:paraId="1B9841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1553:   background: #f8f9fb;</w:t>
      </w:r>
    </w:p>
    <w:p w14:paraId="6907C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1554:   border-radius: 8px;</w:t>
      </w:r>
    </w:p>
    <w:p w14:paraId="416B58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1555:   box-shadow: 0 2px 8px rgba(0,0,0,0.04);</w:t>
      </w:r>
    </w:p>
    <w:p w14:paraId="288AE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1556:   padding: 12px 24px 12px 20px;</w:t>
      </w:r>
    </w:p>
    <w:p w14:paraId="441E6A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1557:   margin-bottom: 18px;</w:t>
      </w:r>
    </w:p>
    <w:p w14:paraId="395FB9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1558:   border: 1px solid #ebeef5;</w:t>
      </w:r>
    </w:p>
    <w:p w14:paraId="314D22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1559: }</w:t>
      </w:r>
    </w:p>
    <w:p w14:paraId="0DB856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1560: .el-dropdown-link {</w:t>
      </w:r>
    </w:p>
    <w:p w14:paraId="2BF342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1561:   cursor: pointer;</w:t>
      </w:r>
    </w:p>
    <w:p w14:paraId="4A33A8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1562:   color: #409EFF;</w:t>
      </w:r>
    </w:p>
    <w:p w14:paraId="2704E5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1563:   font-weight: 500;</w:t>
      </w:r>
    </w:p>
    <w:p w14:paraId="15827F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1564:   display: flex;</w:t>
      </w:r>
    </w:p>
    <w:p w14:paraId="3FBFA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1565:   align-items: center;</w:t>
      </w:r>
    </w:p>
    <w:p w14:paraId="6A2800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1566:   outline: none;</w:t>
      </w:r>
    </w:p>
    <w:p w14:paraId="32DBA4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1567:   border: none;</w:t>
      </w:r>
    </w:p>
    <w:p w14:paraId="00DA88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1568:   background: transparent;</w:t>
      </w:r>
    </w:p>
    <w:p w14:paraId="79FEAB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1569: }</w:t>
      </w:r>
    </w:p>
    <w:p w14:paraId="00E4E0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1570: .el-dropdown-link:focus,</w:t>
      </w:r>
    </w:p>
    <w:p w14:paraId="735597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1571: .el-dropdown-link:active {</w:t>
      </w:r>
    </w:p>
    <w:p w14:paraId="0E3198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1572:   outline: none !important;</w:t>
      </w:r>
    </w:p>
    <w:p w14:paraId="75516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1573:   border: none !important;</w:t>
      </w:r>
    </w:p>
    <w:p w14:paraId="63F9CD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1574:   box-shadow: none !important;</w:t>
      </w:r>
    </w:p>
    <w:p w14:paraId="42A41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1575:   background: transparent !important;</w:t>
      </w:r>
    </w:p>
    <w:p w14:paraId="01B090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1576: }</w:t>
      </w:r>
    </w:p>
    <w:p w14:paraId="2D3C73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1577: &lt;/style&gt; </w:t>
      </w:r>
    </w:p>
    <w:p w14:paraId="61FB86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..</w:t>
      </w:r>
      <w:r>
        <w:rPr>
          <w:rFonts w:hint="default" w:eastAsia="宋体"/>
          <w:lang w:val="en-US" w:eastAsia="zh-CN"/>
        </w:rPr>
        <w:t>.</w:t>
      </w:r>
    </w:p>
    <w:p w14:paraId="070D1ED6"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br w:type="page"/>
      </w:r>
    </w:p>
    <w:p w14:paraId="3B722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...</w:t>
      </w:r>
    </w:p>
    <w:p w14:paraId="2B9B1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1578: &lt;template&gt;</w:t>
      </w:r>
    </w:p>
    <w:p w14:paraId="0E2B5A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1579:   &lt;div class="breadcrumb-wrapper"&gt;</w:t>
      </w:r>
    </w:p>
    <w:p w14:paraId="51C09A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1580:     &lt;el-breadcrumb separator="/"&gt;</w:t>
      </w:r>
    </w:p>
    <w:p w14:paraId="0897F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1581:       &lt;el-breadcrumb-item&gt;{{ main }}&lt;/el-breadcrumb-item&gt;</w:t>
      </w:r>
    </w:p>
    <w:p w14:paraId="6551C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1582:       &lt;el-breadcrumb-item&gt;{{ sub }}&lt;/el-breadcrumb-item&gt;</w:t>
      </w:r>
    </w:p>
    <w:p w14:paraId="32145A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1583:       &lt;el-breadcrumb-item v-if="!projectless"&gt;</w:t>
      </w:r>
    </w:p>
    <w:p w14:paraId="0BEB62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1584:         &lt;el-dropdown @command="handleProjectChange"&gt;</w:t>
      </w:r>
    </w:p>
    <w:p w14:paraId="5257D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1585:           &lt;span class="el-dropdown-link"&gt;</w:t>
      </w:r>
    </w:p>
    <w:p w14:paraId="30CDF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1586:             {{ currentProject.project_name || '请选择项目' }}</w:t>
      </w:r>
    </w:p>
    <w:p w14:paraId="7F39CE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1587:             &lt;el-icon&gt;&lt;arrow-down /&gt;&lt;/el-icon&gt;</w:t>
      </w:r>
    </w:p>
    <w:p w14:paraId="6CD90C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1588:           &lt;/span&gt;</w:t>
      </w:r>
    </w:p>
    <w:p w14:paraId="36D421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1589:           &lt;template #dropdown&gt;</w:t>
      </w:r>
    </w:p>
    <w:p w14:paraId="676876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1590:             &lt;el-dropdown-menu&gt;</w:t>
      </w:r>
    </w:p>
    <w:p w14:paraId="4482A6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1591:               &lt;el-dropdown-item</w:t>
      </w:r>
    </w:p>
    <w:p w14:paraId="018222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1592:                 v-for="item in projectNameList"</w:t>
      </w:r>
    </w:p>
    <w:p w14:paraId="00F88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1593:                 :key="item.project_code"</w:t>
      </w:r>
    </w:p>
    <w:p w14:paraId="0E5078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1594:                 :command="item.project_code"</w:t>
      </w:r>
    </w:p>
    <w:p w14:paraId="3930F8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1595:               &gt;</w:t>
      </w:r>
    </w:p>
    <w:p w14:paraId="4A79FE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1596:                 {{ item.project_name }}</w:t>
      </w:r>
    </w:p>
    <w:p w14:paraId="286BA5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1597:               &lt;/el-dropdown-item&gt;</w:t>
      </w:r>
    </w:p>
    <w:p w14:paraId="7F29D6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1598:             &lt;/el-dropdown-menu&gt;</w:t>
      </w:r>
    </w:p>
    <w:p w14:paraId="2116F9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1599:           &lt;/template&gt;</w:t>
      </w:r>
    </w:p>
    <w:p w14:paraId="1418B3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1600:         &lt;/el-dropdown&gt;</w:t>
      </w:r>
    </w:p>
    <w:p w14:paraId="50920C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1601:       &lt;/el-breadcrumb-item&gt;</w:t>
      </w:r>
    </w:p>
    <w:p w14:paraId="56A225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1602:     &lt;/el-breadcrumb&gt;</w:t>
      </w:r>
    </w:p>
    <w:p w14:paraId="7A8622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1603:   &lt;/div&gt;</w:t>
      </w:r>
    </w:p>
    <w:p w14:paraId="0FA5C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1604: &lt;/template&gt;</w:t>
      </w:r>
    </w:p>
    <w:p w14:paraId="4FE3C9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1605: &lt;script setup&gt;</w:t>
      </w:r>
    </w:p>
    <w:p w14:paraId="43F00F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1606: import { ref, watch, defineProps, defineEmits, onMounted } from 'vue'</w:t>
      </w:r>
    </w:p>
    <w:p w14:paraId="795FA2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1607: import { ArrowDown } from '@element-plus/icons-vue'</w:t>
      </w:r>
    </w:p>
    <w:p w14:paraId="3504ED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1608: import { projectNameList } from '../views/ProjectInfo/mock.js'</w:t>
      </w:r>
    </w:p>
    <w:p w14:paraId="039635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1609: const props = defineProps({</w:t>
      </w:r>
    </w:p>
    <w:p w14:paraId="30114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1610:   main: String,</w:t>
      </w:r>
    </w:p>
    <w:p w14:paraId="12ACDD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1611:   sub: String,</w:t>
      </w:r>
    </w:p>
    <w:p w14:paraId="78CB5D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1612:   projectCode: String,</w:t>
      </w:r>
    </w:p>
    <w:p w14:paraId="08807E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1613:   projectless: Boolean</w:t>
      </w:r>
    </w:p>
    <w:p w14:paraId="6D0314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1614: })</w:t>
      </w:r>
    </w:p>
    <w:p w14:paraId="1A5B59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1615: const emit = defineEmits(['project-change'])</w:t>
      </w:r>
    </w:p>
    <w:p w14:paraId="07FCF8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1616: const currentProjectCode = ref('')</w:t>
      </w:r>
    </w:p>
    <w:p w14:paraId="1845A8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1617: const currentProject = ref({})</w:t>
      </w:r>
    </w:p>
    <w:p w14:paraId="51785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1618: onMounted(() =&gt; {</w:t>
      </w:r>
    </w:p>
    <w:p w14:paraId="760D4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1619:   const savedCode = localStorage.getItem('global_project_code')</w:t>
      </w:r>
    </w:p>
    <w:p w14:paraId="79E5D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1620:   if (savedCode &amp;&amp; projectNameList.find(p =&gt; p.project_code === savedCode)) {</w:t>
      </w:r>
    </w:p>
    <w:p w14:paraId="4101C9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1621:     currentProjectCode.value = savedCode</w:t>
      </w:r>
    </w:p>
    <w:p w14:paraId="72B4A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1622:     currentProject.value = projectNameList.find(p =&gt; p.project_code === savedCode)</w:t>
      </w:r>
    </w:p>
    <w:p w14:paraId="429B5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1623:   } else {</w:t>
      </w:r>
    </w:p>
    <w:p w14:paraId="29654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1624:     currentProjectCode.value = projectNameList[0]?.project_code || ''</w:t>
      </w:r>
    </w:p>
    <w:p w14:paraId="6EF4ED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1625:     currentProject.value = projectNameList.find(p =&gt; p.project_code === currentProjectCode.value) || {}</w:t>
      </w:r>
    </w:p>
    <w:p w14:paraId="2B06F5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1626:   }</w:t>
      </w:r>
    </w:p>
    <w:p w14:paraId="282B92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1627:   emit('project-change', currentProject.value)</w:t>
      </w:r>
    </w:p>
    <w:p w14:paraId="0C6E0C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1628: })</w:t>
      </w:r>
    </w:p>
    <w:p w14:paraId="3DC0EB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1629: function handleProjectChange(code) {</w:t>
      </w:r>
    </w:p>
    <w:p w14:paraId="2CA6C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1630:   currentProjectCode.value = code</w:t>
      </w:r>
    </w:p>
    <w:p w14:paraId="19EAC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1631:   currentProject.value = projectNameList.find(p =&gt; p.project_code === code) || {}</w:t>
      </w:r>
    </w:p>
    <w:p w14:paraId="490D98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1632:   localStorage.setItem('global_project_code', code)</w:t>
      </w:r>
    </w:p>
    <w:p w14:paraId="60D00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1633:   emit('project-change', currentProject.value)</w:t>
      </w:r>
    </w:p>
    <w:p w14:paraId="50163B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1634: }</w:t>
      </w:r>
    </w:p>
    <w:p w14:paraId="6DC283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1635: watch(() =&gt; props.projectCode, (val) =&gt; {</w:t>
      </w:r>
    </w:p>
    <w:p w14:paraId="2CEA3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1636:   if (val) {</w:t>
      </w:r>
    </w:p>
    <w:p w14:paraId="6C781C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1637:     currentProjectCode.value = val</w:t>
      </w:r>
    </w:p>
    <w:p w14:paraId="34BF8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1638:     currentProject.value = projectNameList.find(p =&gt; p.project_code === val) || {}</w:t>
      </w:r>
    </w:p>
    <w:p w14:paraId="31B909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1639:     localStorage.setItem('global_project_code', val)</w:t>
      </w:r>
    </w:p>
    <w:p w14:paraId="5C192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1640:   }</w:t>
      </w:r>
    </w:p>
    <w:p w14:paraId="2B38B0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1641: })</w:t>
      </w:r>
    </w:p>
    <w:p w14:paraId="6649D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1642: &lt;/script&gt;</w:t>
      </w:r>
    </w:p>
    <w:p w14:paraId="6E6F9F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1643: &lt;style scoped&gt;</w:t>
      </w:r>
    </w:p>
    <w:p w14:paraId="2E5EC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1644: .breadcrumb-wrapper {</w:t>
      </w:r>
    </w:p>
    <w:p w14:paraId="1359AD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1645:   background: #f8f9fb;</w:t>
      </w:r>
    </w:p>
    <w:p w14:paraId="260ED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1646:   border-radius: 8px;</w:t>
      </w:r>
    </w:p>
    <w:p w14:paraId="51585E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1647:   box-shadow: 0 2px 8px rgba(0,0,0,0.04);</w:t>
      </w:r>
    </w:p>
    <w:p w14:paraId="6D1A8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1648:   padding: 12px 24px 12px 20px;</w:t>
      </w:r>
    </w:p>
    <w:p w14:paraId="2429B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1649:   margin-bottom: 18px;</w:t>
      </w:r>
    </w:p>
    <w:p w14:paraId="61CEA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1650:   border: 1px solid #ebeef5;</w:t>
      </w:r>
    </w:p>
    <w:p w14:paraId="18626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1651: }</w:t>
      </w:r>
    </w:p>
    <w:p w14:paraId="222EC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1652: .el-dropdown-link {</w:t>
      </w:r>
    </w:p>
    <w:p w14:paraId="575050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1653:   cursor: pointer;</w:t>
      </w:r>
    </w:p>
    <w:p w14:paraId="783EF1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1654:   color: #409EFF;</w:t>
      </w:r>
    </w:p>
    <w:p w14:paraId="33A0E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1655:   font-weight: 500;</w:t>
      </w:r>
    </w:p>
    <w:p w14:paraId="4830C9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1656:   display: flex;</w:t>
      </w:r>
    </w:p>
    <w:p w14:paraId="7FE9A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1657:   align-items: center;</w:t>
      </w:r>
    </w:p>
    <w:p w14:paraId="014890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1658:   outline: none;</w:t>
      </w:r>
    </w:p>
    <w:p w14:paraId="3A86D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1659:   border: none;</w:t>
      </w:r>
    </w:p>
    <w:p w14:paraId="5FF0C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1660:   background: transparent;</w:t>
      </w:r>
    </w:p>
    <w:p w14:paraId="1F7CE2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1661: }</w:t>
      </w:r>
    </w:p>
    <w:p w14:paraId="41C50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1662: .el-dropdown-link:focus,</w:t>
      </w:r>
    </w:p>
    <w:p w14:paraId="4E3C1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1663: .el-dropdown-link:active {</w:t>
      </w:r>
    </w:p>
    <w:p w14:paraId="399A9F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1664:   outline: none !important;</w:t>
      </w:r>
    </w:p>
    <w:p w14:paraId="596106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1665:   border: none !important;</w:t>
      </w:r>
    </w:p>
    <w:p w14:paraId="330F11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1666:   box-shadow: none !important;</w:t>
      </w:r>
    </w:p>
    <w:p w14:paraId="3762C8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1667:   background: transparent !important;</w:t>
      </w:r>
    </w:p>
    <w:p w14:paraId="2AB1E0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1668: }</w:t>
      </w:r>
    </w:p>
    <w:p w14:paraId="0FF4C4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1669: &lt;/style&gt; </w:t>
      </w:r>
    </w:p>
    <w:p w14:paraId="12F84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1670: &lt;script setup&gt;</w:t>
      </w:r>
    </w:p>
    <w:p w14:paraId="06A0D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1671: import WelcomeItem from './WelcomeItem.vue'</w:t>
      </w:r>
    </w:p>
    <w:p w14:paraId="21180C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1672: import DocumentationIcon from './icons/IconDocumentation.vue'</w:t>
      </w:r>
    </w:p>
    <w:p w14:paraId="0E135C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1673: import ToolingIcon from './icons/IconTooling.vue'</w:t>
      </w:r>
    </w:p>
    <w:p w14:paraId="6310F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1674: import EcosystemIcon from './icons/IconEcosystem.vue'</w:t>
      </w:r>
    </w:p>
    <w:p w14:paraId="561917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1675: import CommunityIcon from './icons/IconCommunity.vue'</w:t>
      </w:r>
    </w:p>
    <w:p w14:paraId="31F595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1676: import SupportIcon from './icons/IconSupport.vue'</w:t>
      </w:r>
    </w:p>
    <w:p w14:paraId="1B293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1677: const openReadmeInEditor = () =&gt; fetch('/__open-in-editor?file=README.md')</w:t>
      </w:r>
    </w:p>
    <w:p w14:paraId="1ED47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1678: &lt;/script&gt;</w:t>
      </w:r>
    </w:p>
    <w:p w14:paraId="50647B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1679: &lt;template&gt;</w:t>
      </w:r>
    </w:p>
    <w:p w14:paraId="34576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1680:   &lt;WelcomeItem&gt;</w:t>
      </w:r>
    </w:p>
    <w:p w14:paraId="0C37FE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1681:     &lt;template #icon&gt;</w:t>
      </w:r>
    </w:p>
    <w:p w14:paraId="4F61B4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1682:       &lt;DocumentationIcon /&gt;</w:t>
      </w:r>
    </w:p>
    <w:p w14:paraId="7207BB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1683:     &lt;/template&gt;</w:t>
      </w:r>
    </w:p>
    <w:p w14:paraId="238399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1684:     &lt;template #heading&gt;Documentation&lt;/template&gt;</w:t>
      </w:r>
    </w:p>
    <w:p w14:paraId="5AC747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1685:     Vue’s</w:t>
      </w:r>
    </w:p>
    <w:p w14:paraId="1714D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1686:     &lt;a href="https://vuejs.org/" target="_blank" rel="noopener"&gt;official documentation&lt;/a&gt;</w:t>
      </w:r>
    </w:p>
    <w:p w14:paraId="402876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1687:     provides you with all information you need to get started.</w:t>
      </w:r>
    </w:p>
    <w:p w14:paraId="7C628A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1688:   &lt;/WelcomeItem&gt;</w:t>
      </w:r>
    </w:p>
    <w:p w14:paraId="02D73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1689:   &lt;WelcomeItem&gt;</w:t>
      </w:r>
    </w:p>
    <w:p w14:paraId="22A01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1690:     &lt;template #icon&gt;</w:t>
      </w:r>
    </w:p>
    <w:p w14:paraId="0BD34B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1691:       &lt;ToolingIcon /&gt;</w:t>
      </w:r>
    </w:p>
    <w:p w14:paraId="1B8B3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1692:     &lt;/template&gt;</w:t>
      </w:r>
    </w:p>
    <w:p w14:paraId="3F081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1693:     &lt;template #heading&gt;Tooling&lt;/template&gt;</w:t>
      </w:r>
    </w:p>
    <w:p w14:paraId="12E726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1694:     This project is served and bundled with</w:t>
      </w:r>
    </w:p>
    <w:p w14:paraId="13B706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1695:     &lt;a href="https://vite.dev/guide/features.html" target="_blank" rel="noopener"&gt;Vite&lt;/a&gt;. The</w:t>
      </w:r>
    </w:p>
    <w:p w14:paraId="786D99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1696:     recommended IDE setup is</w:t>
      </w:r>
    </w:p>
    <w:p w14:paraId="58C6E5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1697:     &lt;a href="https://code.visualstudio.com/" target="_blank" rel="noopener"&gt;VSCode&lt;/a&gt;</w:t>
      </w:r>
    </w:p>
    <w:p w14:paraId="6C5C01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1698:     +</w:t>
      </w:r>
    </w:p>
    <w:p w14:paraId="6A8CBB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1699:     &lt;a href="https://github.com/vuejs/language-tools" target="_blank" rel="noopener"&gt;Vue - Official&lt;/a&gt;. If</w:t>
      </w:r>
    </w:p>
    <w:p w14:paraId="18044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1700:     you need to test your components and web pages, check out</w:t>
      </w:r>
    </w:p>
    <w:p w14:paraId="711670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1701:     &lt;a href="https://vitest.dev/" target="_blank" rel="noopener"&gt;Vitest&lt;/a&gt;</w:t>
      </w:r>
    </w:p>
    <w:p w14:paraId="38ECF9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1702:     and</w:t>
      </w:r>
    </w:p>
    <w:p w14:paraId="6DD64F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1703:     &lt;a href="https://www.cypress.io/" target="_blank" rel="noopener"&gt;Cypress&lt;/a&gt;</w:t>
      </w:r>
    </w:p>
    <w:p w14:paraId="7689BF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1704:     /</w:t>
      </w:r>
    </w:p>
    <w:p w14:paraId="5D969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1705:     &lt;a href="https://playwright.dev/" target="_blank" rel="noopener"&gt;Playwright&lt;/a&gt;.</w:t>
      </w:r>
    </w:p>
    <w:p w14:paraId="4ABD81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1706:     &lt;br /&gt;</w:t>
      </w:r>
    </w:p>
    <w:p w14:paraId="73595E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1707:     More instructions are available in</w:t>
      </w:r>
    </w:p>
    <w:p w14:paraId="74329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1708:     &lt;a href="javascript:void(0)" @click="openReadmeInEditor"&gt;&lt;code&gt;README.md&lt;/code&gt;&lt;/a</w:t>
      </w:r>
    </w:p>
    <w:p w14:paraId="335AB1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1709:     &gt;.</w:t>
      </w:r>
    </w:p>
    <w:p w14:paraId="628F88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1710:   &lt;/WelcomeItem&gt;</w:t>
      </w:r>
    </w:p>
    <w:p w14:paraId="4FA29A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1711:   &lt;WelcomeItem&gt;</w:t>
      </w:r>
    </w:p>
    <w:p w14:paraId="70CEA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1712:     &lt;template #icon&gt;</w:t>
      </w:r>
    </w:p>
    <w:p w14:paraId="35DB4F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1713:       &lt;EcosystemIcon /&gt;</w:t>
      </w:r>
    </w:p>
    <w:p w14:paraId="6EA008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1714:     &lt;/template&gt;</w:t>
      </w:r>
    </w:p>
    <w:p w14:paraId="262C4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1715:     &lt;template #heading&gt;Ecosystem&lt;/template&gt;</w:t>
      </w:r>
    </w:p>
    <w:p w14:paraId="5433F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1716:     Get official tools and libraries for your project:</w:t>
      </w:r>
    </w:p>
    <w:p w14:paraId="3A72FC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1717:     &lt;a href="https://pinia.vuejs.org/" target="_blank" rel="noopener"&gt;Pinia&lt;/a&gt;,</w:t>
      </w:r>
    </w:p>
    <w:p w14:paraId="25612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1718:     &lt;a href="https://router.vuejs.org/" target="_blank" rel="noopener"&gt;Vue Router&lt;/a&gt;,</w:t>
      </w:r>
    </w:p>
    <w:p w14:paraId="4B3E72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1719:     &lt;a href="https://test-utils.vuejs.org/" target="_blank" rel="noopener"&gt;Vue Test Utils&lt;/a&gt;, and</w:t>
      </w:r>
    </w:p>
    <w:p w14:paraId="73DB71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1720:     &lt;a href="https://github.com/vuejs/devtools" target="_blank" rel="noopener"&gt;Vue Dev Tools&lt;/a&gt;. If</w:t>
      </w:r>
    </w:p>
    <w:p w14:paraId="51A5A8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1721:     you need more resources, we suggest paying</w:t>
      </w:r>
    </w:p>
    <w:p w14:paraId="0DC6C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1722:     &lt;a href="https://github.com/vuejs/awesome-vue" target="_blank" rel="noopener"&gt;Awesome Vue&lt;/a&gt;</w:t>
      </w:r>
    </w:p>
    <w:p w14:paraId="7BB55D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1723:     a visit.</w:t>
      </w:r>
    </w:p>
    <w:p w14:paraId="536C5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1724:   &lt;/WelcomeItem&gt;</w:t>
      </w:r>
    </w:p>
    <w:p w14:paraId="688FCD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1725:   &lt;WelcomeItem&gt;</w:t>
      </w:r>
    </w:p>
    <w:p w14:paraId="640360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1726:     &lt;template #icon&gt;</w:t>
      </w:r>
    </w:p>
    <w:p w14:paraId="46822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1727:       &lt;CommunityIcon /&gt;</w:t>
      </w:r>
    </w:p>
    <w:p w14:paraId="5C4D5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1728:     &lt;/template&gt;</w:t>
      </w:r>
    </w:p>
    <w:p w14:paraId="4D9730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1729:     &lt;template #heading&gt;Community&lt;/template&gt;</w:t>
      </w:r>
    </w:p>
    <w:p w14:paraId="0A9C17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1730:     Got stuck? Ask your question on</w:t>
      </w:r>
    </w:p>
    <w:p w14:paraId="5C2A16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1731:     &lt;a href="https://chat.vuejs.org" target="_blank" rel="noopener"&gt;Vue Land&lt;/a&gt;</w:t>
      </w:r>
    </w:p>
    <w:p w14:paraId="39534F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1732:     (our official Discord server), or</w:t>
      </w:r>
    </w:p>
    <w:p w14:paraId="45369B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1733:     &lt;a href="https://stackoverflow.com/questions/tagged/vue.js" target="_blank" rel="noopener"</w:t>
      </w:r>
    </w:p>
    <w:p w14:paraId="0BD2E6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1734:       &gt;StackOverflow&lt;/a</w:t>
      </w:r>
    </w:p>
    <w:p w14:paraId="38CF0A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1735:     &gt;. You should also follow the official</w:t>
      </w:r>
    </w:p>
    <w:p w14:paraId="50D6A7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1736:     &lt;a href="https://bsky.app/profile/vuejs.org" target="_blank" rel="noopener"&gt;@vuejs.org&lt;/a&gt;</w:t>
      </w:r>
    </w:p>
    <w:p w14:paraId="3BCE25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1737:     Bluesky account or the</w:t>
      </w:r>
    </w:p>
    <w:p w14:paraId="3C4803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1738:     &lt;a href="https://x.com/vuejs" target="_blank" rel="noopener"&gt;@vuejs&lt;/a&gt;</w:t>
      </w:r>
    </w:p>
    <w:p w14:paraId="38045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1739:     X account for latest news in the Vue world.</w:t>
      </w:r>
    </w:p>
    <w:p w14:paraId="2AFA0E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1740:   &lt;/WelcomeItem&gt;</w:t>
      </w:r>
    </w:p>
    <w:p w14:paraId="23BB13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1741:   &lt;WelcomeItem&gt;</w:t>
      </w:r>
    </w:p>
    <w:p w14:paraId="2C179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1742:     &lt;template #icon&gt;</w:t>
      </w:r>
    </w:p>
    <w:p w14:paraId="7958E5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1743:       &lt;SupportIcon /&gt;</w:t>
      </w:r>
    </w:p>
    <w:p w14:paraId="032682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1744:     &lt;/template&gt;</w:t>
      </w:r>
    </w:p>
    <w:p w14:paraId="16DB0D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1745:     &lt;template #heading&gt;Support Vue&lt;/template&gt;</w:t>
      </w:r>
    </w:p>
    <w:p w14:paraId="3F700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1746:     As an independent project, Vue relies on community backing for its sustainability. You can help</w:t>
      </w:r>
    </w:p>
    <w:p w14:paraId="4CB19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1747:     us by</w:t>
      </w:r>
    </w:p>
    <w:p w14:paraId="2B68ED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1748:     &lt;a href="https://vuejs.org/sponsor/" target="_blank" rel="noopener"&gt;becoming a sponsor&lt;/a&gt;.</w:t>
      </w:r>
    </w:p>
    <w:p w14:paraId="294A96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1749:   &lt;/WelcomeItem&gt;</w:t>
      </w:r>
    </w:p>
    <w:p w14:paraId="3BD6548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1750: &lt;/template&gt;</w:t>
      </w:r>
    </w:p>
    <w:p w14:paraId="5E44CE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1751: &lt;script setup&gt;</w:t>
      </w:r>
    </w:p>
    <w:p w14:paraId="4307F2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1752: import WelcomeItem from './WelcomeItem.vue'</w:t>
      </w:r>
    </w:p>
    <w:p w14:paraId="54A5DA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1753: import DocumentationIcon from './icons/IconDocumentation.vue'</w:t>
      </w:r>
    </w:p>
    <w:p w14:paraId="77647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1754: import ToolingIcon from './icons/IconTooling.vue'</w:t>
      </w:r>
    </w:p>
    <w:p w14:paraId="3A8642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1755: import EcosystemIcon from './icons/IconEcosystem.vue'</w:t>
      </w:r>
    </w:p>
    <w:p w14:paraId="0511A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1756: import CommunityIcon from './icons/IconCommunity.vue'</w:t>
      </w:r>
    </w:p>
    <w:p w14:paraId="7C73C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1757: import SupportIcon from './icons/IconSupport.vue'</w:t>
      </w:r>
    </w:p>
    <w:p w14:paraId="1DF685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1758: const openReadmeInEditor = () =&gt; fetch('/__open-in-editor?file=README.md')</w:t>
      </w:r>
    </w:p>
    <w:p w14:paraId="4467FE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1759: &lt;/script&gt;</w:t>
      </w:r>
    </w:p>
    <w:p w14:paraId="058464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1760: &lt;template&gt;</w:t>
      </w:r>
    </w:p>
    <w:p w14:paraId="40B8B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1761:   &lt;WelcomeItem&gt;</w:t>
      </w:r>
    </w:p>
    <w:p w14:paraId="036BEF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1762:     &lt;template #icon&gt;</w:t>
      </w:r>
    </w:p>
    <w:p w14:paraId="695AB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1763:       &lt;DocumentationIcon /&gt;</w:t>
      </w:r>
    </w:p>
    <w:p w14:paraId="1128CB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1764:     &lt;/template&gt;</w:t>
      </w:r>
    </w:p>
    <w:p w14:paraId="04AB5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1765:     &lt;template #heading&gt;Documentation&lt;/template&gt;</w:t>
      </w:r>
    </w:p>
    <w:p w14:paraId="4A8D9F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1766:     Vue’s</w:t>
      </w:r>
    </w:p>
    <w:p w14:paraId="1D9C5F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1767:     &lt;a href="https://vuejs.org/" target="_blank" rel="noopener"&gt;official documentation&lt;/a&gt;</w:t>
      </w:r>
    </w:p>
    <w:p w14:paraId="40592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1768:     provides you with all information you need to get started.</w:t>
      </w:r>
    </w:p>
    <w:p w14:paraId="0C7A8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1769:   &lt;/WelcomeItem&gt;</w:t>
      </w:r>
    </w:p>
    <w:p w14:paraId="68D0B4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1770:   &lt;WelcomeItem&gt;</w:t>
      </w:r>
    </w:p>
    <w:p w14:paraId="3E2A6D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1771:     &lt;template #icon&gt;</w:t>
      </w:r>
    </w:p>
    <w:p w14:paraId="31613D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1772:       &lt;ToolingIcon /&gt;</w:t>
      </w:r>
    </w:p>
    <w:p w14:paraId="7F0949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1773:     &lt;/template&gt;</w:t>
      </w:r>
    </w:p>
    <w:p w14:paraId="3A98B7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1774:     &lt;template #heading&gt;Tooling&lt;/template&gt;</w:t>
      </w:r>
    </w:p>
    <w:p w14:paraId="3CBD4C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1775:     This project is served and bundled with</w:t>
      </w:r>
    </w:p>
    <w:p w14:paraId="74D4F1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1776:     &lt;a href="https://vite.dev/guide/features.html" target="_blank" rel="noopener"&gt;Vite&lt;/a&gt;. The</w:t>
      </w:r>
    </w:p>
    <w:p w14:paraId="159B24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1777:     recommended IDE setup is</w:t>
      </w:r>
    </w:p>
    <w:p w14:paraId="0365C4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1778:     &lt;a href="https://code.visualstudio.com/" target="_blank" rel="noopener"&gt;VSCode&lt;/a&gt;</w:t>
      </w:r>
    </w:p>
    <w:p w14:paraId="39DDD3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1779:     +</w:t>
      </w:r>
    </w:p>
    <w:p w14:paraId="70F9E7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1780:     &lt;a href="https://github.com/vuejs/language-tools" target="_blank" rel="noopener"&gt;Vue - Official&lt;/a&gt;. If</w:t>
      </w:r>
    </w:p>
    <w:p w14:paraId="4CD91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1781:     you need to test your components and web pages, check out</w:t>
      </w:r>
    </w:p>
    <w:p w14:paraId="05CBB6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1782:     &lt;a href="https://vitest.dev/" target="_blank" rel="noopener"&gt;Vitest&lt;/a&gt;</w:t>
      </w:r>
    </w:p>
    <w:p w14:paraId="0A0B4A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1783:     and</w:t>
      </w:r>
    </w:p>
    <w:p w14:paraId="57AF17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1784:     &lt;a href="https://www.cypress.io/" target="_blank" rel="noopener"&gt;Cypress&lt;/a&gt;</w:t>
      </w:r>
    </w:p>
    <w:p w14:paraId="6D499F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1785:     /</w:t>
      </w:r>
    </w:p>
    <w:p w14:paraId="5A46C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1786:     &lt;a href="https://playwright.dev/" target="_blank" rel="noopener"&gt;Playwright&lt;/a&gt;.</w:t>
      </w:r>
    </w:p>
    <w:p w14:paraId="5AC8D2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1787:     &lt;br /&gt;</w:t>
      </w:r>
    </w:p>
    <w:p w14:paraId="1F0B2D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1788:     More instructions are available in</w:t>
      </w:r>
    </w:p>
    <w:p w14:paraId="0763A7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1789:     &lt;a href="javascript:void(0)" @click="openReadmeInEditor"&gt;&lt;code&gt;README.md&lt;/code&gt;&lt;/a</w:t>
      </w:r>
    </w:p>
    <w:p w14:paraId="1B9A43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1790:     &gt;.</w:t>
      </w:r>
    </w:p>
    <w:p w14:paraId="6C9699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1791:   &lt;/WelcomeItem&gt;</w:t>
      </w:r>
    </w:p>
    <w:p w14:paraId="1185D7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1792:   &lt;WelcomeItem&gt;</w:t>
      </w:r>
    </w:p>
    <w:p w14:paraId="26C816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1793:     &lt;template #icon&gt;</w:t>
      </w:r>
    </w:p>
    <w:p w14:paraId="65F71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1794:       &lt;EcosystemIcon /&gt;</w:t>
      </w:r>
    </w:p>
    <w:p w14:paraId="280394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1795:     &lt;/template&gt;</w:t>
      </w:r>
    </w:p>
    <w:p w14:paraId="5BC5BA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1796:     &lt;template #heading&gt;Ecosystem&lt;/template&gt;</w:t>
      </w:r>
    </w:p>
    <w:p w14:paraId="2E74EB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1797:     Get official tools and libraries for your project:</w:t>
      </w:r>
    </w:p>
    <w:p w14:paraId="5C5EE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1798:     &lt;a href="https://pinia.vuejs.org/" target="_blank" rel="noopener"&gt;Pinia&lt;/a&gt;,</w:t>
      </w:r>
    </w:p>
    <w:p w14:paraId="732C88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1799:     &lt;a href="https://router.vuejs.org/" target="_blank" rel="noopener"&gt;Vue Router&lt;/a&gt;,</w:t>
      </w:r>
    </w:p>
    <w:p w14:paraId="7856C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1800:     &lt;a href="https://test-utils.vuejs.org/" target="_blank" rel="noopener"&gt;Vue Test Utils&lt;/a&gt;, and</w:t>
      </w:r>
    </w:p>
    <w:p w14:paraId="40E720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1801:     &lt;a href="https://github.com/vuejs/devtools" target="_blank" rel="noopener"&gt;Vue Dev Tools&lt;/a&gt;. If</w:t>
      </w:r>
    </w:p>
    <w:p w14:paraId="102C52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1802:     you need more resources, we suggest paying</w:t>
      </w:r>
    </w:p>
    <w:p w14:paraId="4CFB43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1803:     &lt;a href="https://github.com/vuejs/awesome-vue" target="_blank" rel="noopener"&gt;Awesome Vue&lt;/a&gt;</w:t>
      </w:r>
    </w:p>
    <w:p w14:paraId="57881C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1804:     a visit.</w:t>
      </w:r>
    </w:p>
    <w:p w14:paraId="3BFC8A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1805:   &lt;/WelcomeItem&gt;</w:t>
      </w:r>
    </w:p>
    <w:p w14:paraId="4FD6DF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1806:   &lt;WelcomeItem&gt;</w:t>
      </w:r>
    </w:p>
    <w:p w14:paraId="753E15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1807:     &lt;template #icon&gt;</w:t>
      </w:r>
    </w:p>
    <w:p w14:paraId="249F38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1808:       &lt;CommunityIcon /&gt;</w:t>
      </w:r>
    </w:p>
    <w:p w14:paraId="3706F2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1809:     &lt;/template&gt;</w:t>
      </w:r>
    </w:p>
    <w:p w14:paraId="7734AF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1810:     &lt;template #heading&gt;Community&lt;/template&gt;</w:t>
      </w:r>
    </w:p>
    <w:p w14:paraId="0AE0ED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1811:     Got stuck? Ask your question on</w:t>
      </w:r>
    </w:p>
    <w:p w14:paraId="151CAB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1812:     &lt;a href="https://chat.vuejs.org" target="_blank" rel="noopener"&gt;Vue Land&lt;/a&gt;</w:t>
      </w:r>
    </w:p>
    <w:p w14:paraId="487A6B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1813:     (our official Discord server), or</w:t>
      </w:r>
    </w:p>
    <w:p w14:paraId="68880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1814:     &lt;a href="https://stackoverflow.com/questions/tagged/vue.js" target="_blank" rel="noopener"</w:t>
      </w:r>
    </w:p>
    <w:p w14:paraId="1573BF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1815:       &gt;StackOverflow&lt;/a</w:t>
      </w:r>
    </w:p>
    <w:p w14:paraId="4F506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1816:     &gt;. You should also follow the official</w:t>
      </w:r>
    </w:p>
    <w:p w14:paraId="0CB75F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1817:     &lt;a href="https://bsky.app/profile/vuejs.org" target="_blank" rel="noopener"&gt;@vuejs.org&lt;/a&gt;</w:t>
      </w:r>
    </w:p>
    <w:p w14:paraId="5D8F1F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1818:     Bluesky account or the</w:t>
      </w:r>
    </w:p>
    <w:p w14:paraId="6079D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1819:     &lt;a href="https://x.com/vuejs" target="_blank" rel="noopener"&gt;@vuejs&lt;/a&gt;</w:t>
      </w:r>
    </w:p>
    <w:p w14:paraId="05715C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1820:     X account for latest news in the Vue world.</w:t>
      </w:r>
    </w:p>
    <w:p w14:paraId="24B485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1821:   &lt;/WelcomeItem&gt;</w:t>
      </w:r>
    </w:p>
    <w:p w14:paraId="121501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1822:   &lt;WelcomeItem&gt;</w:t>
      </w:r>
    </w:p>
    <w:p w14:paraId="369CEA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1823:     &lt;template #icon&gt;</w:t>
      </w:r>
    </w:p>
    <w:p w14:paraId="51BC9E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1824:       &lt;SupportIcon /&gt;</w:t>
      </w:r>
    </w:p>
    <w:p w14:paraId="1837B5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1825:     &lt;/template&gt;</w:t>
      </w:r>
    </w:p>
    <w:p w14:paraId="45B45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1826:     &lt;template #heading&gt;Support Vue&lt;/template&gt;</w:t>
      </w:r>
    </w:p>
    <w:p w14:paraId="3C0E45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1827:     As an independent project, Vue relies on community backing for its sustainability. You can help</w:t>
      </w:r>
    </w:p>
    <w:p w14:paraId="43849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1828:     us by</w:t>
      </w:r>
    </w:p>
    <w:p w14:paraId="7F0B05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1829:     &lt;a href="https://vuejs.org/sponsor/" target="_blank" rel="noopener"&gt;becoming a sponsor&lt;/a&gt;.</w:t>
      </w:r>
    </w:p>
    <w:p w14:paraId="5FEAD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1830:   &lt;/WelcomeItem&gt;</w:t>
      </w:r>
    </w:p>
    <w:p w14:paraId="77B7B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1831: &lt;/template&gt;</w:t>
      </w:r>
    </w:p>
    <w:p w14:paraId="6E3BF5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1832: &lt;template&gt;</w:t>
      </w:r>
    </w:p>
    <w:p w14:paraId="44380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1833:   &lt;div class="item"&gt;</w:t>
      </w:r>
    </w:p>
    <w:p w14:paraId="00526D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1834:     &lt;i&gt;</w:t>
      </w:r>
    </w:p>
    <w:p w14:paraId="5FF366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1835:       &lt;slot name="icon"&gt;&lt;/slot&gt;</w:t>
      </w:r>
    </w:p>
    <w:p w14:paraId="305E4B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1836:     &lt;/i&gt;</w:t>
      </w:r>
    </w:p>
    <w:p w14:paraId="1A6C1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1837:     &lt;div class="details"&gt;</w:t>
      </w:r>
    </w:p>
    <w:p w14:paraId="2D7932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1838:       &lt;h3&gt;</w:t>
      </w:r>
    </w:p>
    <w:p w14:paraId="22726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1839:         &lt;slot name="heading"&gt;&lt;/slot&gt;</w:t>
      </w:r>
    </w:p>
    <w:p w14:paraId="5F0825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1840:       &lt;/h3&gt;</w:t>
      </w:r>
    </w:p>
    <w:p w14:paraId="7C93E7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1841:       &lt;slot&gt;&lt;/slot&gt;</w:t>
      </w:r>
    </w:p>
    <w:p w14:paraId="05736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1842:     &lt;/div&gt;</w:t>
      </w:r>
    </w:p>
    <w:p w14:paraId="1B22D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1843:   &lt;/div&gt;</w:t>
      </w:r>
    </w:p>
    <w:p w14:paraId="3BDD7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1844: &lt;/template&gt;</w:t>
      </w:r>
    </w:p>
    <w:p w14:paraId="523A5B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1845: &lt;style scoped&gt;</w:t>
      </w:r>
    </w:p>
    <w:p w14:paraId="52037B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1846: .item {</w:t>
      </w:r>
    </w:p>
    <w:p w14:paraId="293D1C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1847:   margin-top: 2rem;</w:t>
      </w:r>
    </w:p>
    <w:p w14:paraId="09E9E3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1848:   display: flex;</w:t>
      </w:r>
    </w:p>
    <w:p w14:paraId="204FE6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1849:   position: relative;</w:t>
      </w:r>
    </w:p>
    <w:p w14:paraId="040F5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1850: }</w:t>
      </w:r>
    </w:p>
    <w:p w14:paraId="134CB9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1851: .details {</w:t>
      </w:r>
    </w:p>
    <w:p w14:paraId="321B68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1852:   flex: 1;</w:t>
      </w:r>
    </w:p>
    <w:p w14:paraId="728055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1853:   margin-left: 1rem;</w:t>
      </w:r>
    </w:p>
    <w:p w14:paraId="7D7FD4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1854: }</w:t>
      </w:r>
    </w:p>
    <w:p w14:paraId="6DD4B1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1855: i {</w:t>
      </w:r>
    </w:p>
    <w:p w14:paraId="4168A9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1856:   display: flex;</w:t>
      </w:r>
    </w:p>
    <w:p w14:paraId="052D09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1857:   place-items: center;</w:t>
      </w:r>
    </w:p>
    <w:p w14:paraId="013A4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1858:   place-content: center;</w:t>
      </w:r>
    </w:p>
    <w:p w14:paraId="7A76F7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1859:   width: 32px;</w:t>
      </w:r>
    </w:p>
    <w:p w14:paraId="10AE58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1860:   height: 32px;</w:t>
      </w:r>
    </w:p>
    <w:p w14:paraId="27BA3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1861:   color: var(--color-text);</w:t>
      </w:r>
    </w:p>
    <w:p w14:paraId="36B41C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1862: }</w:t>
      </w:r>
    </w:p>
    <w:p w14:paraId="57579F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1863: h3 {</w:t>
      </w:r>
    </w:p>
    <w:p w14:paraId="07706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1864:   font-size: 1.2rem;</w:t>
      </w:r>
    </w:p>
    <w:p w14:paraId="0123B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1865:   font-weight: 500;</w:t>
      </w:r>
    </w:p>
    <w:p w14:paraId="257A7C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1866:   margin-bottom: 0.4rem;</w:t>
      </w:r>
    </w:p>
    <w:p w14:paraId="6D255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1867:   color: var(--color-heading);</w:t>
      </w:r>
    </w:p>
    <w:p w14:paraId="7EC78E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1868: }</w:t>
      </w:r>
    </w:p>
    <w:p w14:paraId="115B6A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1869: @media (min-width: 1024px) {</w:t>
      </w:r>
    </w:p>
    <w:p w14:paraId="1B35ED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1870:   .item {</w:t>
      </w:r>
    </w:p>
    <w:p w14:paraId="000F7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1871:     margin-top: 0;</w:t>
      </w:r>
    </w:p>
    <w:p w14:paraId="2003D5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1872:     padding: 0.4rem 0 1rem calc(var(--section-gap) / 2);</w:t>
      </w:r>
    </w:p>
    <w:p w14:paraId="2416A0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1873:   }</w:t>
      </w:r>
    </w:p>
    <w:p w14:paraId="27D24E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1874:   i {</w:t>
      </w:r>
    </w:p>
    <w:p w14:paraId="05F51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1875:     top: calc(50% - 25px);</w:t>
      </w:r>
    </w:p>
    <w:p w14:paraId="1F697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1876:     left: -26px;</w:t>
      </w:r>
    </w:p>
    <w:p w14:paraId="4FC87A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1877:     position: absolute;</w:t>
      </w:r>
    </w:p>
    <w:p w14:paraId="39921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1878:     border: 1px solid var(--color-border);</w:t>
      </w:r>
    </w:p>
    <w:p w14:paraId="55ECCC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1879:     background: var(--color-background);</w:t>
      </w:r>
    </w:p>
    <w:p w14:paraId="37F3DD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1880:     border-radius: 8px;</w:t>
      </w:r>
    </w:p>
    <w:p w14:paraId="12F0C70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1881:     width: 50px;</w:t>
      </w:r>
    </w:p>
    <w:p w14:paraId="51D543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1882:     height: 50px;</w:t>
      </w:r>
    </w:p>
    <w:p w14:paraId="5039A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1883:   }</w:t>
      </w:r>
    </w:p>
    <w:p w14:paraId="268F8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1884:   .item:before {</w:t>
      </w:r>
    </w:p>
    <w:p w14:paraId="188117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1885:     content: ' ';</w:t>
      </w:r>
    </w:p>
    <w:p w14:paraId="4B7580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1886:     border-left: 1px solid var(--color-border);</w:t>
      </w:r>
    </w:p>
    <w:p w14:paraId="494B47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1887:     position: absolute;</w:t>
      </w:r>
    </w:p>
    <w:p w14:paraId="703994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1888:     left: 0;</w:t>
      </w:r>
    </w:p>
    <w:p w14:paraId="48EF90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1889:     bottom: calc(50% + 25px);</w:t>
      </w:r>
    </w:p>
    <w:p w14:paraId="31C22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1890:     height: calc(50% - 25px);</w:t>
      </w:r>
    </w:p>
    <w:p w14:paraId="208A69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1891:   }</w:t>
      </w:r>
    </w:p>
    <w:p w14:paraId="422D4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1892:   .item:after {</w:t>
      </w:r>
    </w:p>
    <w:p w14:paraId="7B6BF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1893:     content: ' ';</w:t>
      </w:r>
    </w:p>
    <w:p w14:paraId="5DC70C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1894:     border-left: 1px solid var(--color-border);</w:t>
      </w:r>
    </w:p>
    <w:p w14:paraId="0694E4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1895:     position: absolute;</w:t>
      </w:r>
    </w:p>
    <w:p w14:paraId="462E64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1896:     left: 0;</w:t>
      </w:r>
    </w:p>
    <w:p w14:paraId="35910F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1897:     top: calc(50% + 25px);</w:t>
      </w:r>
    </w:p>
    <w:p w14:paraId="5174F2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1898:     height: calc(50% - 25px);</w:t>
      </w:r>
    </w:p>
    <w:p w14:paraId="04C2EF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1899:   }</w:t>
      </w:r>
    </w:p>
    <w:p w14:paraId="47E32F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1900:   .item:first-of-type:before {</w:t>
      </w:r>
    </w:p>
    <w:p w14:paraId="1F4105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1901:     display: none;</w:t>
      </w:r>
    </w:p>
    <w:p w14:paraId="090B01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1902:   }</w:t>
      </w:r>
    </w:p>
    <w:p w14:paraId="51A85B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1903:   .item:last-of-type:after {</w:t>
      </w:r>
    </w:p>
    <w:p w14:paraId="5CC7D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1904:     display: none;</w:t>
      </w:r>
    </w:p>
    <w:p w14:paraId="14418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1905:   }</w:t>
      </w:r>
    </w:p>
    <w:p w14:paraId="7C3846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1906: }</w:t>
      </w:r>
    </w:p>
    <w:p w14:paraId="60CDE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1907: &lt;/style&gt;</w:t>
      </w:r>
    </w:p>
    <w:p w14:paraId="652A8D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1908: &lt;template&gt;</w:t>
      </w:r>
    </w:p>
    <w:p w14:paraId="5D0213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1909:   &lt;div class="item"&gt;</w:t>
      </w:r>
    </w:p>
    <w:p w14:paraId="2583F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1910:     &lt;i&gt;</w:t>
      </w:r>
    </w:p>
    <w:p w14:paraId="754B0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1911:       &lt;slot name="icon"&gt;&lt;/slot&gt;</w:t>
      </w:r>
    </w:p>
    <w:p w14:paraId="548831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1912:     &lt;/i&gt;</w:t>
      </w:r>
    </w:p>
    <w:p w14:paraId="379FC7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1913:     &lt;div class="details"&gt;</w:t>
      </w:r>
    </w:p>
    <w:p w14:paraId="6F750C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1914:       &lt;h3&gt;</w:t>
      </w:r>
    </w:p>
    <w:p w14:paraId="113CF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1915:         &lt;slot name="heading"&gt;&lt;/slot&gt;</w:t>
      </w:r>
    </w:p>
    <w:p w14:paraId="3E45E8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1916:       &lt;/h3&gt;</w:t>
      </w:r>
    </w:p>
    <w:p w14:paraId="69005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1917:       &lt;slot&gt;&lt;/slot&gt;</w:t>
      </w:r>
    </w:p>
    <w:p w14:paraId="4F2BF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1918:     &lt;/div&gt;</w:t>
      </w:r>
    </w:p>
    <w:p w14:paraId="4FEB29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1919:   &lt;/div&gt;</w:t>
      </w:r>
    </w:p>
    <w:p w14:paraId="13EBF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1920: &lt;/template&gt;</w:t>
      </w:r>
    </w:p>
    <w:p w14:paraId="191B46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1921: &lt;style scoped&gt;</w:t>
      </w:r>
    </w:p>
    <w:p w14:paraId="6A39EB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1922: .item {</w:t>
      </w:r>
    </w:p>
    <w:p w14:paraId="773151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1923:   margin-top: 2rem;</w:t>
      </w:r>
    </w:p>
    <w:p w14:paraId="1881A4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1924:   display: flex;</w:t>
      </w:r>
    </w:p>
    <w:p w14:paraId="5768AC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1925:   position: relative;</w:t>
      </w:r>
    </w:p>
    <w:p w14:paraId="6C0F14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1926: }</w:t>
      </w:r>
    </w:p>
    <w:p w14:paraId="0D6A25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1927: .details {</w:t>
      </w:r>
    </w:p>
    <w:p w14:paraId="49E00A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1928:   flex: 1;</w:t>
      </w:r>
    </w:p>
    <w:p w14:paraId="5A8F1C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1929:   margin-left: 1rem;</w:t>
      </w:r>
    </w:p>
    <w:p w14:paraId="52E2B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1930: }</w:t>
      </w:r>
    </w:p>
    <w:p w14:paraId="6FE77E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1931: i {</w:t>
      </w:r>
    </w:p>
    <w:p w14:paraId="686EE4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1932:   display: flex;</w:t>
      </w:r>
    </w:p>
    <w:p w14:paraId="2B19C2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1933:   place-items: center;</w:t>
      </w:r>
    </w:p>
    <w:p w14:paraId="65AB0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1934:   place-content: center;</w:t>
      </w:r>
    </w:p>
    <w:p w14:paraId="2DD21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1935:   width: 32px;</w:t>
      </w:r>
    </w:p>
    <w:p w14:paraId="42D7C6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1936:   height: 32px;</w:t>
      </w:r>
    </w:p>
    <w:p w14:paraId="4C86C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1937:   color: var(--color-text);</w:t>
      </w:r>
    </w:p>
    <w:p w14:paraId="24EB9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1938: }</w:t>
      </w:r>
    </w:p>
    <w:p w14:paraId="0894A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1939: h3 {</w:t>
      </w:r>
    </w:p>
    <w:p w14:paraId="2F2AA8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1940:   font-size: 1.2rem;</w:t>
      </w:r>
    </w:p>
    <w:p w14:paraId="3B08BF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1941:   font-weight: 500;</w:t>
      </w:r>
    </w:p>
    <w:p w14:paraId="077A3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1942:   margin-bottom: 0.4rem;</w:t>
      </w:r>
    </w:p>
    <w:p w14:paraId="60B4D7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1943:   color: var(--color-heading);</w:t>
      </w:r>
    </w:p>
    <w:p w14:paraId="51F99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1944: }</w:t>
      </w:r>
    </w:p>
    <w:p w14:paraId="05DB0D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1945: @media (min-width: 1024px) {</w:t>
      </w:r>
    </w:p>
    <w:p w14:paraId="388C23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1946:   .item {</w:t>
      </w:r>
    </w:p>
    <w:p w14:paraId="34E0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1947:     margin-top: 0;</w:t>
      </w:r>
    </w:p>
    <w:p w14:paraId="259809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1948:     padding: 0.4rem 0 1rem calc(var(--section-gap) / 2);</w:t>
      </w:r>
    </w:p>
    <w:p w14:paraId="057FD3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1949:   }</w:t>
      </w:r>
    </w:p>
    <w:p w14:paraId="555B5E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1950:   i {</w:t>
      </w:r>
    </w:p>
    <w:p w14:paraId="08484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1951:     top: calc(50% - 25px);</w:t>
      </w:r>
    </w:p>
    <w:p w14:paraId="0A276E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1952:     left: -26px;</w:t>
      </w:r>
    </w:p>
    <w:p w14:paraId="13E5E9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1953:     position: absolute;</w:t>
      </w:r>
    </w:p>
    <w:p w14:paraId="75D1A2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1954:     border: 1px solid var(--color-border);</w:t>
      </w:r>
    </w:p>
    <w:p w14:paraId="37E0A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1955:     background: var(--color-background);</w:t>
      </w:r>
    </w:p>
    <w:p w14:paraId="7982D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1956:     border-radius: 8px;</w:t>
      </w:r>
    </w:p>
    <w:p w14:paraId="05D8C6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1957:     width: 50px;</w:t>
      </w:r>
    </w:p>
    <w:p w14:paraId="7CF60A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1958:     height: 50px;</w:t>
      </w:r>
    </w:p>
    <w:p w14:paraId="2EE1BB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1959:   }</w:t>
      </w:r>
    </w:p>
    <w:p w14:paraId="61ACB6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1960:   .item:before {</w:t>
      </w:r>
    </w:p>
    <w:p w14:paraId="79263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1961:     content: ' ';</w:t>
      </w:r>
    </w:p>
    <w:p w14:paraId="5DF1E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1962:     border-left: 1px solid var(--color-border);</w:t>
      </w:r>
    </w:p>
    <w:p w14:paraId="6C1C3B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1963:     position: absolute;</w:t>
      </w:r>
    </w:p>
    <w:p w14:paraId="2AF1A1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1964:     left: 0;</w:t>
      </w:r>
    </w:p>
    <w:p w14:paraId="6C7AA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1965:     bottom: calc(50% + 25px);</w:t>
      </w:r>
    </w:p>
    <w:p w14:paraId="02581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1966:     height: calc(50% - 25px);</w:t>
      </w:r>
    </w:p>
    <w:p w14:paraId="78F56D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1967:   }</w:t>
      </w:r>
    </w:p>
    <w:p w14:paraId="1662B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1968:   .item:after {</w:t>
      </w:r>
    </w:p>
    <w:p w14:paraId="4F3B8F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1969:     content: ' ';</w:t>
      </w:r>
    </w:p>
    <w:p w14:paraId="223274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1970:     border-left: 1px solid var(--color-border);</w:t>
      </w:r>
    </w:p>
    <w:p w14:paraId="4A7820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1971:     position: absolute;</w:t>
      </w:r>
    </w:p>
    <w:p w14:paraId="0DA717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1972:     left: 0;</w:t>
      </w:r>
    </w:p>
    <w:p w14:paraId="3E5558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1973:     top: calc(50% + 25px);</w:t>
      </w:r>
    </w:p>
    <w:p w14:paraId="0E6431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1974:     height: calc(50% - 25px);</w:t>
      </w:r>
    </w:p>
    <w:p w14:paraId="195D5A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1975:   }</w:t>
      </w:r>
    </w:p>
    <w:p w14:paraId="18A6A9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1976:   .item:first-of-type:before {</w:t>
      </w:r>
    </w:p>
    <w:p w14:paraId="28DB60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1977:     display: none;</w:t>
      </w:r>
    </w:p>
    <w:p w14:paraId="7A2D1E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1978:   }</w:t>
      </w:r>
    </w:p>
    <w:p w14:paraId="1C7680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1979:   .item:last-of-type:after {</w:t>
      </w:r>
    </w:p>
    <w:p w14:paraId="06CF1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1980:     display: none;</w:t>
      </w:r>
    </w:p>
    <w:p w14:paraId="133E1D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1981:   }</w:t>
      </w:r>
    </w:p>
    <w:p w14:paraId="15CA9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1982: }</w:t>
      </w:r>
    </w:p>
    <w:p w14:paraId="213FB3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1983: &lt;/style&gt;</w:t>
      </w:r>
    </w:p>
    <w:p w14:paraId="3A8EA0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1984: &lt;template&gt;</w:t>
      </w:r>
    </w:p>
    <w:p w14:paraId="38D2D2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1985:   &lt;svg xmlns="http://www.w3.org/2000/svg" width="20" height="20" fill="currentColor"&gt;</w:t>
      </w:r>
    </w:p>
    <w:p w14:paraId="0B339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1986:     &lt;path</w:t>
      </w:r>
    </w:p>
    <w:p w14:paraId="090EC6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1987:       d="M15 4a1 1 0 1 0 0 2V4zm0 11v-1a1 1 0 0 0-1 1h1zm0 4l-.707.707A1 1 0 0 0 16 19h-1zm-4-4l.707-.707A1 1 0 0 0 11 14v1zm-4.707-1.293a1 1 0 0 0-1.414 1.414l1.414-1.414zm-.707.707l-.707-.707.707.707zM9 11v-1a1 1 0 0 0-.707.293L9 11zm-4 0h1a1 1 0 0 0-1-1v1zm0 4H4a1 1 0 0 0 1.707.707L5 15zm10-9h2V4h-2v2zm2 0a1 1 0 0 1 1 1h2a3 3 0 0 0-3-3v2zm1 1v6h2V7h-2zm0 6a1 1 0 0 1-1 1v2a3 3 0 0 0 3-3h-2zm-1 1h-2v2h2v-2zm-3 1v4h2v-4h-2zm1.707 3.293l-4-4-1.414 1.414 4 4 1.414-1.414zM11 14H7v2h4v-2zm-4 0c-.276 0-.525-.111-.707-.293l-1.414 1.414C5.42 15.663 6.172 16 7 16v-2zm-.707 1.121l3.414-3.414-1.414-1.414-3.414 3.414 1.414 1.414zM9 12h4v-2H9v2zm4 0a3 3 0 0 0 3-3h-2a1 1 0 0 1-1 1v2zm3-3V3h-2v6h2zm0-6a3 3 0 0 0-3-3v2a1 1 0 0 1 1 1h2zm-3-3H3v2h10V0zM3 0a3 3 0 0 0-3 3h2a1 1 0 0 1 1-1V0zM0 3v6h2V3H0zm0 6a3 3 0 0 0 3 3v-2a1 1 0 0 1-1-1H0zm3 3h2v-2H3v2zm1-1v4h2v-4H4zm1.707 4.707l.586-.586-1.414-1.414-.586.586 1.414 1.414z"</w:t>
      </w:r>
    </w:p>
    <w:p w14:paraId="00F6DE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1988:     /&gt;</w:t>
      </w:r>
    </w:p>
    <w:p w14:paraId="689BFE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1989:   &lt;/svg&gt;</w:t>
      </w:r>
    </w:p>
    <w:p w14:paraId="3DF88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1990: &lt;/template&gt;</w:t>
      </w:r>
    </w:p>
    <w:p w14:paraId="357C3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1991: &lt;template&gt;</w:t>
      </w:r>
    </w:p>
    <w:p w14:paraId="1BEE5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1992:   &lt;svg xmlns="http://www.w3.org/2000/svg" width="20" height="20" fill="currentColor"&gt;</w:t>
      </w:r>
    </w:p>
    <w:p w14:paraId="17D37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1993:     &lt;path</w:t>
      </w:r>
    </w:p>
    <w:p w14:paraId="03785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1994:       d="M15 4a1 1 0 1 0 0 2V4zm0 11v-1a1 1 0 0 0-1 1h1zm0 4l-.707.707A1 1 0 0 0 16 19h-1zm-4-4l.707-.707A1 1 0 0 0 11 14v1zm-4.707-1.293a1 1 0 0 0-1.414 1.414l1.414-1.414zm-.707.707l-.707-.707.707.707zM9 11v-1a1 1 0 0 0-.707.293L9 11zm-4 0h1a1 1 0 0 0-1-1v1zm0 4H4a1 1 0 0 0 1.707.707L5 15zm10-9h2V4h-2v2zm2 0a1 1 0 0 1 1 1h2a3 3 0 0 0-3-3v2zm1 1v6h2V7h-2zm0 6a1 1 0 0 1-1 1v2a3 3 0 0 0 3-3h-2zm-1 1h-2v2h2v-2zm-3 1v4h2v-4h-2zm1.707 3.293l-4-4-1.414 1.414 4 4 1.414-1.414zM11 14H7v2h4v-2zm-4 0c-.276 0-.525-.111-.707-.293l-1.414 1.414C5.42 15.663 6.172 16 7 16v-2zm-.707 1.121l3.414-3.414-1.414-1.414-3.414 3.414 1.414 1.414zM9 12h4v-2H9v2zm4 0a3 3 0 0 0 3-3h-2a1 1 0 0 1-1 1v2zm3-3V3h-2v6h2zm0-6a3 3 0 0 0-3-3v2a1 1 0 0 1 1 1h2zm-3-3H3v2h10V0zM3 0a3 3 0 0 0-3 3h2a1 1 0 0 1 1-1V0zM0 3v6h2V3H0zm0 6a3 3 0 0 0 3 3v-2a1 1 0 0 1-1-1H0zm3 3h2v-2H3v2zm1-1v4h2v-4H4zm1.707 4.707l.586-.586-1.414-1.414-.586.586 1.414 1.414z"</w:t>
      </w:r>
    </w:p>
    <w:p w14:paraId="74CFB9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1995:     /&gt;</w:t>
      </w:r>
    </w:p>
    <w:p w14:paraId="173EA8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1996:   &lt;/svg&gt;</w:t>
      </w:r>
    </w:p>
    <w:p w14:paraId="7F867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1997: &lt;/template&gt;</w:t>
      </w:r>
    </w:p>
    <w:p w14:paraId="4F9F9B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1998: &lt;template&gt;</w:t>
      </w:r>
    </w:p>
    <w:p w14:paraId="492610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1999:   &lt;svg xmlns="http://www.w3.org/2000/svg" width="20" height="17" fill="currentColor"&gt;</w:t>
      </w:r>
    </w:p>
    <w:p w14:paraId="51BC2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2000:     &lt;path</w:t>
      </w:r>
    </w:p>
    <w:p w14:paraId="2D0C50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2001:       d="M11 2.253a1 1 0 1 0-2 0h2zm-2 13a1 1 0 1 0 2 0H9zm.447-12.167a1 1 0 1 0 1.107-1.666L9.447 3.086zM1 2.253L.447 1.42A1 1 0 0 0 0 2.253h1zm0 13H0a1 1 0 0 0 1.553.833L1 15.253zm8.447.833a1 1 0 1 0 1.107-1.666l-1.107 1.666zm0-14.666a1 1 0 1 0 1.107 1.666L9.447 1.42zM19 2.253h1a1 1 0 0 0-.447-.833L19 2.253zm0 13l-.553.833A1 1 0 0 0 20 15.253h-1zm-9.553-.833a1 1 0 1 0 1.107 1.666L9.447 14.42zM9 2.253v13h2v-13H9zm1.553-.833C9.203.523 7.42 0 5.5 0v2c1.572 0 2.961.431 3.947 1.086l1.107-1.666zM5.5 0C3.58 0 1.797.523.447 1.42l1.107 1.666C2.539 2.431 3.928 2 5.5 2V0zM0 2.253v13h2v-13H0zm1.553 13.833C2.539 15.431 3.928 15 5.5 15v-2c-1.92 0-3.703.523-5.053 1.42l1.107 1.666zM5.5 15c1.572 0 2.961.431 3.947 1.086l1.107-1.666C9.203 13.523 7.42 13 5.5 13v2zm5.053-11.914C11.539 2.431 12.928 2 14.5 2V0c-1.92 0-3.703.523-5.053 1.42l1.107 1.666zM14.5 2c1.573 0 2.961.431 3.947 1.086l1.107-1.666C18.203.523 16.421 0 14.5 0v2zm3.5.253v13h2v-13h-2zm1.553 12.167C18.203 13.523 16.421 13 14.5 13v2c1.573 0 2.961.431 3.947 1.086l1.107-1.666zM14.5 13c-1.92 0-3.703.523-5.053 1.42l1.107 1.666C11.539 15.431 12.928 15 14.5 15v-2z"</w:t>
      </w:r>
    </w:p>
    <w:p w14:paraId="42187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2002:     /&gt;</w:t>
      </w:r>
    </w:p>
    <w:p w14:paraId="24303F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2003:   &lt;/svg&gt;</w:t>
      </w:r>
    </w:p>
    <w:p w14:paraId="4F7766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2004: &lt;/template&gt;</w:t>
      </w:r>
    </w:p>
    <w:p w14:paraId="3463D8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2005: &lt;template&gt;</w:t>
      </w:r>
    </w:p>
    <w:p w14:paraId="28F129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2006:   &lt;svg xmlns="http://www.w3.org/2000/svg" width="20" height="17" fill="currentColor"&gt;</w:t>
      </w:r>
    </w:p>
    <w:p w14:paraId="430E1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2007:     &lt;path</w:t>
      </w:r>
    </w:p>
    <w:p w14:paraId="7469F7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2008:       d="M11 2.253a1 1 0 1 0-2 0h2zm-2 13a1 1 0 1 0 2 0H9zm.447-12.167a1 1 0 1 0 1.107-1.666L9.447 3.086zM1 2.253L.447 1.42A1 1 0 0 0 0 2.253h1zm0 13H0a1 1 0 0 0 1.553.833L1 15.253zm8.447.833a1 1 0 1 0 1.107-1.666l-1.107 1.666zm0-14.666a1 1 0 1 0 1.107 1.666L9.447 1.42zM19 2.253h1a1 1 0 0 0-.447-.833L19 2.253zm0 13l-.553.833A1 1 0 0 0 20 15.253h-1zm-9.553-.833a1 1 0 1 0 1.107 1.666L9.447 14.42zM9 2.253v13h2v-13H9zm1.553-.833C9.203.523 7.42 0 5.5 0v2c1.572 0 2.961.431 3.947 1.086l1.107-1.666zM5.5 0C3.58 0 1.797.523.447 1.42l1.107 1.666C2.539 2.431 3.928 2 5.5 2V0zM0 2.253v13h2v-13H0zm1.553 13.833C2.539 15.431 3.928 15 5.5 15v-2c-1.92 0-3.703.523-5.053 1.42l1.107 1.666zM5.5 15c1.572 0 2.961.431 3.947 1.086l1.107-1.666C9.203 13.523 7.42 13 5.5 13v2zm5.053-11.914C11.539 2.431 12.928 2 14.5 2V0c-1.92 0-3.703.523-5.053 1.42l1.107 1.666zM14.5 2c1.573 0 2.961.431 3.947 1.086l1.107-1.666C18.203.523 16.421 0 14.5 0v2zm3.5.253v13h2v-13h-2zm1.553 12.167C18.203 13.523 16.421 13 14.5 13v2c1.573 0 2.961.431 3.947 1.086l1.107-1.666zM14.5 13c-1.92 0-3.703.523-5.053 1.42l1.107 1.666C11.539 15.431 12.928 15 14.5 15v-2z"</w:t>
      </w:r>
    </w:p>
    <w:p w14:paraId="2F2AF4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2009:     /&gt;</w:t>
      </w:r>
    </w:p>
    <w:p w14:paraId="3A54F0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2010:   &lt;/svg&gt;</w:t>
      </w:r>
    </w:p>
    <w:p w14:paraId="27B6FB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2011: &lt;/template&gt;</w:t>
      </w:r>
    </w:p>
    <w:p w14:paraId="0E09A8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2012: &lt;template&gt;</w:t>
      </w:r>
    </w:p>
    <w:p w14:paraId="5F8A0D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2013:   &lt;svg xmlns="http://www.w3.org/2000/svg" width="18" height="20" fill="currentColor"&gt;</w:t>
      </w:r>
    </w:p>
    <w:p w14:paraId="37AB63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2014:     &lt;path</w:t>
      </w:r>
    </w:p>
    <w:p w14:paraId="6DBD9A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2015:       d="M11.447 8.894a1 1 0 1 0-.894-1.789l.894 1.789zm-2.894-.789a1 1 0 1 0 .894 1.789l-.894-1.789zm0 1.789a1 1 0 1 0 .894-1.789l-.894 1.789zM7.447 7.106a1 1 0 1 0-.894 1.789l.894-1.789zM10 9a1 1 0 1 0-2 0h2zm-2 2.5a1 1 0 1 0 2 0H8zm9.447-5.606a1 1 0 1 0-.894-1.789l.894 1.789zm-2.894-.789a1 1 0 1 0 .894 1.789l-.894-1.789zm2 .789a1 1 0 1 0 .894-1.789l-.894 1.789zm-1.106-2.789a1 1 0 1 0-.894 1.789l.894-1.789zM18 5a1 1 0 1 0-2 0h2zm-2 2.5a1 1 0 1 0 2 0h-2zm-5.447-4.606a1 1 0 1 0 .894-1.789l-.894 1.789zM9 1l.447-.894a1 1 0 0 0-.894 0L9 1zm-2.447.106a1 1 0 1 0 .894 1.789l-.894-1.789zm-6 3a1 1 0 1 0 .894 1.789L.553 4.106zm2.894.789a1 1 0 1 0-.894-1.789l.894 1.789zm-2-.789a1 1 0 1 0-.894 1.789l.894-1.789zm1.106 2.789a1 1 0 1 0 .894-1.789l-.894 1.789zM2 5a1 1 0 1 0-2 0h2zM0 7.5a1 1 0 1 0 2 0H0zm8.553 12.394a1 1 0 1 0 .894-1.789l-.894 1.789zm-1.106-2.789a1 1 0 1 0-.894 1.789l.894-1.789zm1.106 1a1 1 0 1 0 .894 1.789l-.894-1.789zm2.894.789a1 1 0 1 0-.894-1.789l.894 1.789zM8 19a1 1 0 1 0 2 0H8zm2-2.5a1 1 0 1 0-2 0h2zm-7.447.394a1 1 0 1 0 .894-1.789l-.894 1.789zM1 15H0a1 1 0 0 0 .553.894L1 15zm1-2.5a1 1 0 1 0-2 0h2zm12.553 2.606a1 1 0 1 0 .894 1.789l-.894-1.789zM17 15l.447.894A1 1 0 0 0 18 15h-1zm1-2.5a1 1 0 1 0-2 0h2zm-7.447-5.394l-2 1 .894 1.789 2-1-.894-1.789zm-1.106 1l-2-1-.894 1.789 2 1 .894-1.789zM8 9v2.5h2V9H8zm8.553-4.894l-2 1 .894 1.789 2-1-.894-1.789zm.894 0l-2-1-.894 1.789 2 1 .894-1.789zM16 5v2.5h2V5h-2zm-4.553-3.894l-2-1-.894 1.789 2 1 .894-1.789zm-2.894-1l-2 1 .894 1.789 2-1L8.553.106zM1.447 5.894l2-1-.894-1.789-2 1 .894 1.789zm-.894 0l2 1 .894-1.789-2-1-.894 1.789zM0 5v2.5h2V5H0zm9.447 13.106l-2-1-.894 1.789 2 1 .894-1.789zm0 1.789l2-1-.894-1.789-2 1 .894 1.789zM10 19v-2.5H8V19h2zm-6.553-3.894l-2-1-.894 1.789 2 1 .894-1.789zM2 15v-2.5H0V15h2zm13.447 1.894l2-1-.894-1.789-2 1 .894 1.789zM18 15v-2.5h-2V15h2z"</w:t>
      </w:r>
    </w:p>
    <w:p w14:paraId="4008F2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2016:     /&gt;</w:t>
      </w:r>
    </w:p>
    <w:p w14:paraId="7DDC9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2017:   &lt;/svg&gt;</w:t>
      </w:r>
    </w:p>
    <w:p w14:paraId="7E594A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2018: &lt;/template&gt;</w:t>
      </w:r>
    </w:p>
    <w:p w14:paraId="75E0A1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2019: &lt;template&gt;</w:t>
      </w:r>
    </w:p>
    <w:p w14:paraId="1E9550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2020:   &lt;svg xmlns="http://www.w3.org/2000/svg" width="18" height="20" fill="currentColor"&gt;</w:t>
      </w:r>
    </w:p>
    <w:p w14:paraId="193606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2021:     &lt;path</w:t>
      </w:r>
    </w:p>
    <w:p w14:paraId="30FDD4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2022:       d="M11.447 8.894a1 1 0 1 0-.894-1.789l.894 1.789zm-2.894-.789a1 1 0 1 0 .894 1.789l-.894-1.789zm0 1.789a1 1 0 1 0 .894-1.789l-.894 1.789zM7.447 7.106a1 1 0 1 0-.894 1.789l.894-1.789zM10 9a1 1 0 1 0-2 0h2zm-2 2.5a1 1 0 1 0 2 0H8zm9.447-5.606a1 1 0 1 0-.894-1.789l.894 1.789zm-2.894-.789a1 1 0 1 0 .894 1.789l-.894-1.789zm2 .789a1 1 0 1 0 .894-1.789l-.894 1.789zm-1.106-2.789a1 1 0 1 0-.894 1.789l.894-1.789zM18 5a1 1 0 1 0-2 0h2zm-2 2.5a1 1 0 1 0 2 0h-2zm-5.447-4.606a1 1 0 1 0 .894-1.789l-.894 1.789zM9 1l.447-.894a1 1 0 0 0-.894 0L9 1zm-2.447.106a1 1 0 1 0 .894 1.789l-.894-1.789zm-6 3a1 1 0 1 0 .894 1.789L.553 4.106zm2.894.789a1 1 0 1 0-.894-1.789l.894 1.789zm-2-.789a1 1 0 1 0-.894 1.789l.894-1.789zm1.106 2.789a1 1 0 1 0 .894-1.789l-.894 1.789zM2 5a1 1 0 1 0-2 0h2zM0 7.5a1 1 0 1 0 2 0H0zm8.553 12.394a1 1 0 1 0 .894-1.789l-.894 1.789zm-1.106-2.789a1 1 0 1 0-.894 1.789l.894-1.789zm1.106 1a1 1 0 1 0 .894 1.789l-.894-1.789zm2.894.789a1 1 0 1 0-.894-1.789l.894 1.789zM8 19a1 1 0 1 0 2 0H8zm2-2.5a1 1 0 1 0-2 0h2zm-7.447.394a1 1 0 1 0 .894-1.789l-.894 1.789zM1 15H0a1 1 0 0 0 .553.894L1 15zm1-2.5a1 1 0 1 0-2 0h2zm12.553 2.606a1 1 0 1 0 .894 1.789l-.894-1.789zM17 15l.447.894A1 1 0 0 0 18 15h-1zm1-2.5a1 1 0 1 0-2 0h2zm-7.447-5.394l-2 1 .894 1.789 2-1-.894-1.789zm-1.106 1l-2-1-.894 1.789 2 1 .894-1.789zM8 9v2.5h2V9H8zm8.553-4.894l-2 1 .894 1.789 2-1-.894-1.789zm.894 0l-2-1-.894 1.789 2 1 .894-1.789zM16 5v2.5h2V5h-2zm-4.553-3.894l-2-1-.894 1.789 2 1 .894-1.789zm-2.894-1l-2 1 .894 1.789 2-1L8.553.106zM1.447 5.894l2-1-.894-1.789-2 1 .894 1.789zm-.894 0l2 1 .894-1.789-2-1-.894 1.789zM0 5v2.5h2V5H0zm9.447 13.106l-2-1-.894 1.789 2 1 .894-1.789zm0 1.789l2-1-.894-1.789-2 1 .894 1.789zM10 19v-2.5H8V19h2zm-6.553-3.894l-2-1-.894 1.789 2 1 .894-1.789zM2 15v-2.5H0V15h2zm13.447 1.894l2-1-.894-1.789-2 1 .894 1.789zM18 15v-2.5h-2V15h2z"</w:t>
      </w:r>
    </w:p>
    <w:p w14:paraId="3CC96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2023:     /&gt;</w:t>
      </w:r>
    </w:p>
    <w:p w14:paraId="20581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2024:   &lt;/svg&gt;</w:t>
      </w:r>
    </w:p>
    <w:p w14:paraId="7A8358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2025: &lt;/template&gt;</w:t>
      </w:r>
    </w:p>
    <w:p w14:paraId="32F2E1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2026: &lt;template&gt;</w:t>
      </w:r>
    </w:p>
    <w:p w14:paraId="14A445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2027:   &lt;svg xmlns="http://www.w3.org/2000/svg" width="20" height="20" fill="currentColor"&gt;</w:t>
      </w:r>
    </w:p>
    <w:p w14:paraId="1B51C5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2028:     &lt;path</w:t>
      </w:r>
    </w:p>
    <w:p w14:paraId="2A79E3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2029:       d="M10 3.22l-.61-.6a5.5 5.5 0 0 0-7.666.105 5.5 5.5 0 0 0-.114 7.665L10 18.78l8.39-8.4a5.5 5.5 0 0 0-.114-7.665 5.5 5.5 0 0 0-7.666-.105l-.61.61z"</w:t>
      </w:r>
    </w:p>
    <w:p w14:paraId="3947A3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2030:     /&gt;</w:t>
      </w:r>
    </w:p>
    <w:p w14:paraId="158F13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2031:   &lt;/svg&gt;</w:t>
      </w:r>
    </w:p>
    <w:p w14:paraId="4F783F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2032: &lt;/template&gt;</w:t>
      </w:r>
    </w:p>
    <w:p w14:paraId="41127F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2033: &lt;template&gt;</w:t>
      </w:r>
    </w:p>
    <w:p w14:paraId="55B263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2034:   &lt;svg xmlns="http://www.w3.org/2000/svg" width="20" height="20" fill="currentColor"&gt;</w:t>
      </w:r>
    </w:p>
    <w:p w14:paraId="3FFB7A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2035:     &lt;path</w:t>
      </w:r>
    </w:p>
    <w:p w14:paraId="597C4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2036:       d="M10 3.22l-.61-.6a5.5 5.5 0 0 0-7.666.105 5.5 5.5 0 0 0-.114 7.665L10 18.78l8.39-8.4a5.5 5.5 0 0 0-.114-7.665 5.5 5.5 0 0 0-7.666-.105l-.61.61z"</w:t>
      </w:r>
    </w:p>
    <w:p w14:paraId="0FE0CE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2037:     /&gt;</w:t>
      </w:r>
    </w:p>
    <w:p w14:paraId="248BC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2038:   &lt;/svg&gt;</w:t>
      </w:r>
    </w:p>
    <w:p w14:paraId="31E56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2039: &lt;/template&gt;</w:t>
      </w:r>
    </w:p>
    <w:p w14:paraId="186060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2040: &lt;template&gt;</w:t>
      </w:r>
    </w:p>
    <w:p w14:paraId="53239C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2041:   &lt;svg</w:t>
      </w:r>
    </w:p>
    <w:p w14:paraId="367E3B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2042:     xmlns="http://www.w3.org/2000/svg"</w:t>
      </w:r>
    </w:p>
    <w:p w14:paraId="2ED55D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2043:     xmlns:xlink="http://www.w3.org/1999/xlink"</w:t>
      </w:r>
    </w:p>
    <w:p w14:paraId="7467D7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2044:     aria-hidden="true"</w:t>
      </w:r>
    </w:p>
    <w:p w14:paraId="0143E0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2045:     role="img"</w:t>
      </w:r>
    </w:p>
    <w:p w14:paraId="0D60D9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2046:     class="iconify iconify--mdi"</w:t>
      </w:r>
    </w:p>
    <w:p w14:paraId="5483B0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2047:     width="24"</w:t>
      </w:r>
    </w:p>
    <w:p w14:paraId="2B65AD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2048:     height="24"</w:t>
      </w:r>
    </w:p>
    <w:p w14:paraId="0A2466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2049:     preserveAspectRatio="xMidYMid meet"</w:t>
      </w:r>
    </w:p>
    <w:p w14:paraId="6A47D6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2050:     viewBox="0 0 24 24"</w:t>
      </w:r>
    </w:p>
    <w:p w14:paraId="2F9D6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2051:   &gt;</w:t>
      </w:r>
    </w:p>
    <w:p w14:paraId="662552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2052:     &lt;path</w:t>
      </w:r>
    </w:p>
    <w:p w14:paraId="63C86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2053:       d="M20 18v-4h-3v1h-2v-1H9v1H7v-1H4v4h16M6.33 8l-1.74 4H7v-1h2v1h6v-1h2v1h2.41l-1.74-4H6.33M9 5v1h6V5H9m12.84 7.61c.1.22.16.48.16.8V18c0 .53-.21 1-.6 1.41c-.4.4-.85.59-1.4.59H4c-.55 0-1-.19-1.4-.59C2.21 19 2 18.53 2 18v-4.59c0-.32.06-.58.16-.8L4.5 7.22C4.84 6.41 5.45 6 6.33 6H7V5c0-.55.18-1 .57-1.41C7.96 3.2 8.44 3 9 3h6c.56 0 1.04.2 1.43.59c.39.41.57.86.57 1.41v1h.67c.88 0 1.49.41 1.83 1.22l2.34 5.39z"</w:t>
      </w:r>
    </w:p>
    <w:p w14:paraId="7027A7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2054:       fill="currentColor"</w:t>
      </w:r>
    </w:p>
    <w:p w14:paraId="0008B2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2055:     &gt;&lt;/path&gt;</w:t>
      </w:r>
    </w:p>
    <w:p w14:paraId="7369FF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2056:   &lt;/svg&gt;</w:t>
      </w:r>
    </w:p>
    <w:p w14:paraId="732A9C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2057: &lt;/template&gt;</w:t>
      </w:r>
    </w:p>
    <w:p w14:paraId="355701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2058: &lt;template&gt;</w:t>
      </w:r>
    </w:p>
    <w:p w14:paraId="222ED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2059:   &lt;svg</w:t>
      </w:r>
    </w:p>
    <w:p w14:paraId="59F7EB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2060:     xmlns="http://www.w3.org/2000/svg"</w:t>
      </w:r>
    </w:p>
    <w:p w14:paraId="720CC1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2061:     xmlns:xlink="http://www.w3.org/1999/xlink"</w:t>
      </w:r>
    </w:p>
    <w:p w14:paraId="2D3D5A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2062:     aria-hidden="true"</w:t>
      </w:r>
    </w:p>
    <w:p w14:paraId="7356D1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2063:     role="img"</w:t>
      </w:r>
    </w:p>
    <w:p w14:paraId="08FD5D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2064:     class="iconify iconify--mdi"</w:t>
      </w:r>
    </w:p>
    <w:p w14:paraId="0DF5A7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2065:     width="24"</w:t>
      </w:r>
    </w:p>
    <w:p w14:paraId="7FF527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2066:     height="24"</w:t>
      </w:r>
    </w:p>
    <w:p w14:paraId="43D6C3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2067:     preserveAspectRatio="xMidYMid meet"</w:t>
      </w:r>
    </w:p>
    <w:p w14:paraId="4D321C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2068:     viewBox="0 0 24 24"</w:t>
      </w:r>
    </w:p>
    <w:p w14:paraId="05E551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2069:   &gt;</w:t>
      </w:r>
    </w:p>
    <w:p w14:paraId="55FFB1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2070:     &lt;path</w:t>
      </w:r>
    </w:p>
    <w:p w14:paraId="1FD993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2071:       d="M20 18v-4h-3v1h-2v-1H9v1H7v-1H4v4h16M6.33 8l-1.74 4H7v-1h2v1h6v-1h2v1h2.41l-1.74-4H6.33M9 5v1h6V5H9m12.84 7.61c.1.22.16.48.16.8V18c0 .53-.21 1-.6 1.41c-.4.4-.85.59-1.4.59H4c-.55 0-1-.19-1.4-.59C2.21 19 2 18.53 2 18v-4.59c0-.32.06-.58.16-.8L4.5 7.22C4.84 6.41 5.45 6 6.33 6H7V5c0-.55.18-1 .57-1.41C7.96 3.2 8.44 3 9 3h6c.56 0 1.04.2 1.43.59c.39.41.57.86.57 1.41v1h.67c.88 0 1.49.41 1.83 1.22l2.34 5.39z"</w:t>
      </w:r>
    </w:p>
    <w:p w14:paraId="7A05B6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2072:       fill="currentColor"</w:t>
      </w:r>
    </w:p>
    <w:p w14:paraId="4A743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2073:     &gt;&lt;/path&gt;</w:t>
      </w:r>
    </w:p>
    <w:p w14:paraId="3CA035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2074:   &lt;/svg&gt;</w:t>
      </w:r>
    </w:p>
    <w:p w14:paraId="6F40C6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2075: &lt;/template&gt;</w:t>
      </w:r>
    </w:p>
    <w:p w14:paraId="3B4F52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2076: import './assets/main.css'</w:t>
      </w:r>
    </w:p>
    <w:p w14:paraId="0C12F7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2077: import { createApp } from 'vue'</w:t>
      </w:r>
    </w:p>
    <w:p w14:paraId="5E5B9B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2078: import App from './App.vue'</w:t>
      </w:r>
    </w:p>
    <w:p w14:paraId="2646AC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2079: import ElementPlus from 'element-plus'</w:t>
      </w:r>
    </w:p>
    <w:p w14:paraId="174386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2080: import 'element-plus/dist/index.css'</w:t>
      </w:r>
    </w:p>
    <w:p w14:paraId="3D600E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2081: import router from './router'</w:t>
      </w:r>
    </w:p>
    <w:p w14:paraId="6B9C7C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2082: const app = createApp(App)</w:t>
      </w:r>
    </w:p>
    <w:p w14:paraId="58BF25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2083: app.use(ElementPlus)</w:t>
      </w:r>
    </w:p>
    <w:p w14:paraId="4C9F2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2084: app.use(router)</w:t>
      </w:r>
    </w:p>
    <w:p w14:paraId="71645E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2085: app.mount('#app')</w:t>
      </w:r>
    </w:p>
    <w:p w14:paraId="29B9F1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2086: import './assets/main.css'</w:t>
      </w:r>
    </w:p>
    <w:p w14:paraId="687907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2087: import { createApp } from 'vue'</w:t>
      </w:r>
    </w:p>
    <w:p w14:paraId="14898B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2088: import App from './App.vue'</w:t>
      </w:r>
    </w:p>
    <w:p w14:paraId="7F8CF6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2089: import ElementPlus from 'element-plus'</w:t>
      </w:r>
    </w:p>
    <w:p w14:paraId="7087CE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2090: import 'element-plus/dist/index.css'</w:t>
      </w:r>
    </w:p>
    <w:p w14:paraId="006CDC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2091: import router from './router'</w:t>
      </w:r>
    </w:p>
    <w:p w14:paraId="578604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2092: const app = createApp(App)</w:t>
      </w:r>
    </w:p>
    <w:p w14:paraId="16515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2093: app.use(ElementPlus)</w:t>
      </w:r>
    </w:p>
    <w:p w14:paraId="4B1C0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2094: app.use(router)</w:t>
      </w:r>
    </w:p>
    <w:p w14:paraId="37B1F8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2095: app.mount('#app')</w:t>
      </w:r>
    </w:p>
    <w:p w14:paraId="6FBECB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2096: import { createRouter, createWebHistory } from 'vue-router'</w:t>
      </w:r>
    </w:p>
    <w:p w14:paraId="6C9819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2097: const routes = [</w:t>
      </w:r>
    </w:p>
    <w:p w14:paraId="10C79E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2098:   { path: '/', redirect: '/project-info' },</w:t>
      </w:r>
    </w:p>
    <w:p w14:paraId="4EEAE4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2099:   { path: '/project-info', component: () =&gt; import('../views/ProjectInfo/index.vue') },</w:t>
      </w:r>
    </w:p>
    <w:p w14:paraId="15F649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2100:   { path: '/project-members', component: () =&gt; import('../views/ProjectMembers/index.vue') },</w:t>
      </w:r>
    </w:p>
    <w:p w14:paraId="29F34E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2101:   { path: '/audit-plan', component: () =&gt; import('../views/AuditPlan/index.vue') },</w:t>
      </w:r>
    </w:p>
    <w:p w14:paraId="42E69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2102:   { path: '/audit-plan/detial', component: () =&gt; import('../views/AuditPlan/detial.vue') },</w:t>
      </w:r>
    </w:p>
    <w:p w14:paraId="73CC4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2103:   { path: '/audit-draft', component: () =&gt; import('../views/AuditDraft/index.vue') },</w:t>
      </w:r>
    </w:p>
    <w:p w14:paraId="07C849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2104:   { path: '/audit-draft/detail', component: () =&gt; import('../views/AuditDraft/detail.vue') },</w:t>
      </w:r>
    </w:p>
    <w:p w14:paraId="44EE7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2105:   { path: '/report-setting', component: () =&gt; import('../views/ReportSetting/index.vue') },</w:t>
      </w:r>
    </w:p>
    <w:p w14:paraId="254548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2106:   { path: '/document-archive', component: () =&gt; import('../views/DocumentArchive/index.vue') },</w:t>
      </w:r>
    </w:p>
    <w:p w14:paraId="19B464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2107:   { path: '/risk-template', component: () =&gt; import('../views/RiskTemplate/index.vue') },</w:t>
      </w:r>
    </w:p>
    <w:p w14:paraId="26FC0B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2108:   { path: '/risk-template/detail', component: () =&gt; import('../views/RiskTemplate/detail.vue') },</w:t>
      </w:r>
    </w:p>
    <w:p w14:paraId="749FE7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2109: ]</w:t>
      </w:r>
    </w:p>
    <w:p w14:paraId="7F0C89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2110: const router = createRouter({</w:t>
      </w:r>
    </w:p>
    <w:p w14:paraId="0CAB1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2111:   history: createWebHistory(),</w:t>
      </w:r>
    </w:p>
    <w:p w14:paraId="6AB05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2112:   routes,</w:t>
      </w:r>
    </w:p>
    <w:p w14:paraId="3A3F0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2113: })</w:t>
      </w:r>
    </w:p>
    <w:p w14:paraId="69B2EC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2114: export default router </w:t>
      </w:r>
    </w:p>
    <w:p w14:paraId="53FB51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2115: import { createRouter, createWebHistory } from 'vue-router'</w:t>
      </w:r>
    </w:p>
    <w:p w14:paraId="362485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2116: const routes = [</w:t>
      </w:r>
    </w:p>
    <w:p w14:paraId="4601AB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2117:   { path: '/', redirect: '/project-info' },</w:t>
      </w:r>
    </w:p>
    <w:p w14:paraId="0CFB62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2118:   { path: '/project-info', component: () =&gt; import('../views/ProjectInfo/index.vue') },</w:t>
      </w:r>
    </w:p>
    <w:p w14:paraId="18DD9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2119:   { path: '/project-members', component: () =&gt; import('../views/ProjectMembers/index.vue') },</w:t>
      </w:r>
    </w:p>
    <w:p w14:paraId="2EB1F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2120:   { path: '/audit-plan', component: () =&gt; import('../views/AuditPlan/index.vue') },</w:t>
      </w:r>
    </w:p>
    <w:p w14:paraId="4A6CC4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2121:   { path: '/audit-plan/detial', component: () =&gt; import('../views/AuditPlan/detial.vue') },</w:t>
      </w:r>
    </w:p>
    <w:p w14:paraId="76A7CE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2122:   { path: '/audit-draft', component: () =&gt; import('../views/AuditDraft/index.vue') },</w:t>
      </w:r>
    </w:p>
    <w:p w14:paraId="676CF9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2123:   { path: '/audit-draft/detail', component: () =&gt; import('../views/AuditDraft/detail.vue') },</w:t>
      </w:r>
    </w:p>
    <w:p w14:paraId="0A40EA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2124:   { path: '/report-setting', component: () =&gt; import('../views/ReportSetting/index.vue') },</w:t>
      </w:r>
    </w:p>
    <w:p w14:paraId="171A7E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2125:   { path: '/document-archive', component: () =&gt; import('../views/DocumentArchive/index.vue') },</w:t>
      </w:r>
    </w:p>
    <w:p w14:paraId="32176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2126:   { path: '/risk-template', component: () =&gt; import('../views/RiskTemplate/index.vue') },</w:t>
      </w:r>
    </w:p>
    <w:p w14:paraId="357B15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2127:   { path: '/risk-template/detail', component: () =&gt; import('../views/RiskTemplate/detail.vue') },</w:t>
      </w:r>
    </w:p>
    <w:p w14:paraId="7BF636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2128: ]</w:t>
      </w:r>
    </w:p>
    <w:p w14:paraId="2E565E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2129: const router = createRouter({</w:t>
      </w:r>
    </w:p>
    <w:p w14:paraId="6F208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2130:   history: createWebHistory(),</w:t>
      </w:r>
    </w:p>
    <w:p w14:paraId="5ECBC9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2131:   routes,</w:t>
      </w:r>
    </w:p>
    <w:p w14:paraId="3D86D2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2132: })</w:t>
      </w:r>
    </w:p>
    <w:p w14:paraId="49B71F6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2133: export default router </w:t>
      </w:r>
    </w:p>
    <w:p w14:paraId="76F58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2134: &lt;template&gt;</w:t>
      </w:r>
    </w:p>
    <w:p w14:paraId="338A9E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2135:   &lt;div class="draft-detail"&gt;</w:t>
      </w:r>
    </w:p>
    <w:p w14:paraId="24163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2136:     &lt;el-card class="section-card" shadow="never"&gt;</w:t>
      </w:r>
    </w:p>
    <w:p w14:paraId="79E0DA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2137:       &lt;div class="section-title"&gt;底稿基本信息&lt;/div&gt;</w:t>
      </w:r>
    </w:p>
    <w:p w14:paraId="5356BC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2138:       &lt;el-form :model="draftForm" label-width="120px" :disabled="isView" :rules="rules" ref="formRef"&gt;</w:t>
      </w:r>
    </w:p>
    <w:p w14:paraId="66DD35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2139:         &lt;el-row :gutter="20"&gt;</w:t>
      </w:r>
    </w:p>
    <w:p w14:paraId="5F1F0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2140:           &lt;el-col :span="12"&gt;</w:t>
      </w:r>
    </w:p>
    <w:p w14:paraId="7901BB3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2141:             &lt;el-form-item label="项目名称" prop="project_name"&gt;</w:t>
      </w:r>
    </w:p>
    <w:p w14:paraId="6DE030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2142:               &lt;el-select</w:t>
      </w:r>
    </w:p>
    <w:p w14:paraId="1BACB2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2143:                 v-model="draftForm.project_name"</w:t>
      </w:r>
    </w:p>
    <w:p w14:paraId="39D98A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2144:                 filterable</w:t>
      </w:r>
    </w:p>
    <w:p w14:paraId="458D6D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2145:                 remote</w:t>
      </w:r>
    </w:p>
    <w:p w14:paraId="70F423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2146:                 reserve-keyword</w:t>
      </w:r>
    </w:p>
    <w:p w14:paraId="19A8F7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2147:                 placeholder="请输入项目名称"</w:t>
      </w:r>
    </w:p>
    <w:p w14:paraId="1EB9D0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2148:                 :remote-method="remoteProjectSearch"</w:t>
      </w:r>
    </w:p>
    <w:p w14:paraId="2F735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2149:                 :loading="projectLoading"</w:t>
      </w:r>
    </w:p>
    <w:p w14:paraId="1058D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2150:                 style="width: 100%"</w:t>
      </w:r>
    </w:p>
    <w:p w14:paraId="63368B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2151:                 :disabled="true"</w:t>
      </w:r>
    </w:p>
    <w:p w14:paraId="1018F5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2152:               &gt;</w:t>
      </w:r>
    </w:p>
    <w:p w14:paraId="0447CA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2153:                 &lt;el-option</w:t>
      </w:r>
    </w:p>
    <w:p w14:paraId="78CFC9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2154:                   v-for="item in projectOptions"</w:t>
      </w:r>
    </w:p>
    <w:p w14:paraId="51B73D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2155:                   :key="item.project_code"</w:t>
      </w:r>
    </w:p>
    <w:p w14:paraId="2F7874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2156:                   :label="item.project_name"</w:t>
      </w:r>
    </w:p>
    <w:p w14:paraId="7ACCBC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2157:                   :value="item.project_name"</w:t>
      </w:r>
    </w:p>
    <w:p w14:paraId="18387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2158:                 /&gt;</w:t>
      </w:r>
    </w:p>
    <w:p w14:paraId="0DF191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2159:               &lt;/el-select&gt;</w:t>
      </w:r>
    </w:p>
    <w:p w14:paraId="46314B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2160:             &lt;/el-form-item&gt;</w:t>
      </w:r>
    </w:p>
    <w:p w14:paraId="1D31A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2161:           &lt;/el-col&gt;</w:t>
      </w:r>
    </w:p>
    <w:p w14:paraId="32C87F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2162:           &lt;el-col :span="12"&gt;</w:t>
      </w:r>
    </w:p>
    <w:p w14:paraId="7C17D9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2163:             &lt;el-form-item label="底稿名称" prop="draft_name"&gt;</w:t>
      </w:r>
    </w:p>
    <w:p w14:paraId="49B322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2164:               &lt;el-input v-model="draftForm.draft_name" placeholder="请输入底稿名称" /&gt;</w:t>
      </w:r>
    </w:p>
    <w:p w14:paraId="6C6EA3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2165:             &lt;/el-form-item&gt;</w:t>
      </w:r>
    </w:p>
    <w:p w14:paraId="4CB542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2166:           &lt;/el-col&gt;</w:t>
      </w:r>
    </w:p>
    <w:p w14:paraId="5B9797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2167:         &lt;/el-row&gt;</w:t>
      </w:r>
    </w:p>
    <w:p w14:paraId="1FE468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2168:         &lt;el-row :gutter="20"&gt;</w:t>
      </w:r>
    </w:p>
    <w:p w14:paraId="3F7B0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2169:           &lt;el-col :span="12"&gt;</w:t>
      </w:r>
    </w:p>
    <w:p w14:paraId="000CD6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2170:             &lt;el-form-item label="底稿编号" prop="draft_code"&gt;</w:t>
      </w:r>
    </w:p>
    <w:p w14:paraId="0CB055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2171:               &lt;el-input v-model="draftForm.draft_code" placeholder="请输入底稿编号" /&gt;</w:t>
      </w:r>
    </w:p>
    <w:p w14:paraId="5758D3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2172:             &lt;/el-form-item&gt;</w:t>
      </w:r>
    </w:p>
    <w:p w14:paraId="0ED68F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2173:           &lt;/el-col&gt;</w:t>
      </w:r>
    </w:p>
    <w:p w14:paraId="2CA4F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2174:           &lt;el-col :span="12"&gt;</w:t>
      </w:r>
    </w:p>
    <w:p w14:paraId="765049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2175:             &lt;el-form-item label="被审计单位" prop="audit_unit"&gt;</w:t>
      </w:r>
    </w:p>
    <w:p w14:paraId="300C0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2176:               &lt;el-select v-model="draftForm.audit_unit" placeholder="请选择被审计单位" allow-create filterable&gt;</w:t>
      </w:r>
    </w:p>
    <w:p w14:paraId="075B20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2177:                 &lt;el-option v-for="item in unitList" :key="item.code" :label="item.organization" :value="item.organization" /&gt;</w:t>
      </w:r>
    </w:p>
    <w:p w14:paraId="6B64B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2178:               &lt;/el-select&gt;</w:t>
      </w:r>
    </w:p>
    <w:p w14:paraId="0C121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2179:             &lt;/el-form-item&gt;</w:t>
      </w:r>
    </w:p>
    <w:p w14:paraId="09121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2180:           &lt;/el-col&gt;</w:t>
      </w:r>
    </w:p>
    <w:p w14:paraId="2AD66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2181:         &lt;/el-row&gt;</w:t>
      </w:r>
    </w:p>
    <w:p w14:paraId="730E61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2182:         &lt;el-row :gutter="20"&gt;</w:t>
      </w:r>
    </w:p>
    <w:p w14:paraId="1038AD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2183:           &lt;el-col :span="12"&gt;</w:t>
      </w:r>
    </w:p>
    <w:p w14:paraId="566D6A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2184:             &lt;el-form-item label="取证人" prop="collector"&gt;</w:t>
      </w:r>
    </w:p>
    <w:p w14:paraId="5EF510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2185:               &lt;el-input v-model="draftForm.collector" placeholder="请输入取证人" /&gt;</w:t>
      </w:r>
    </w:p>
    <w:p w14:paraId="527C0A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2186:             &lt;/el-form-item&gt;</w:t>
      </w:r>
    </w:p>
    <w:p w14:paraId="7D6F82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2187:           &lt;/el-col&gt;</w:t>
      </w:r>
    </w:p>
    <w:p w14:paraId="175AF8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2188:           &lt;el-col :span="12"&gt;</w:t>
      </w:r>
    </w:p>
    <w:p w14:paraId="2DD3CE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2189:             &lt;el-form-item label="审计事项" prop="audit_items"&gt;</w:t>
      </w:r>
    </w:p>
    <w:p w14:paraId="33F530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2190:               &lt;el-select v-model="draftForm.audit_items" multiple placeholder="请选择审计事项"&gt;</w:t>
      </w:r>
    </w:p>
    <w:p w14:paraId="48396F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2191:                 &lt;el-option v-for="item in allAuditItems" :key="item" :label="item" :value="item" /&gt;</w:t>
      </w:r>
    </w:p>
    <w:p w14:paraId="4C1C1B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2192:               &lt;/el-select&gt;</w:t>
      </w:r>
    </w:p>
    <w:p w14:paraId="3C050B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2193:             &lt;/el-form-item&gt;</w:t>
      </w:r>
    </w:p>
    <w:p w14:paraId="23B88C3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2194:           &lt;/el-col&gt;</w:t>
      </w:r>
    </w:p>
    <w:p w14:paraId="409DE5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2195:         &lt;/el-row&gt;</w:t>
      </w:r>
    </w:p>
    <w:p w14:paraId="656479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2196:         &lt;el-row :gutter="20"&gt;</w:t>
      </w:r>
    </w:p>
    <w:p w14:paraId="421B54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2197:           &lt;el-col :span="12"&gt;</w:t>
      </w:r>
    </w:p>
    <w:p w14:paraId="44A748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2198:             &lt;el-form-item label="创建日期" prop="create_time"&gt;</w:t>
      </w:r>
    </w:p>
    <w:p w14:paraId="5F4525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2199:               &lt;el-date-picker v-model="draftForm.create_time" type="datetime" placeholder="请选择创建日期" style="width: 100%" value-format="YYYY-MM-DD HH:mm:ss" /&gt;</w:t>
      </w:r>
    </w:p>
    <w:p w14:paraId="25E9F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2200:             &lt;/el-form-item&gt;</w:t>
      </w:r>
    </w:p>
    <w:p w14:paraId="5C9F77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2201:           &lt;/el-col&gt;</w:t>
      </w:r>
    </w:p>
    <w:p w14:paraId="38832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2202:           &lt;el-col :span="12"&gt;</w:t>
      </w:r>
    </w:p>
    <w:p w14:paraId="08B0E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2203:             &lt;el-form-item label="最后修改日期" prop="update_time"&gt;</w:t>
      </w:r>
    </w:p>
    <w:p w14:paraId="1719C3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2204:               &lt;el-date-picker v-model="draftForm.update_time" type="datetime" placeholder="请选择最后修改日期" style="width: 100%" value-format="YYYY-MM-DD HH:mm:ss" /&gt;</w:t>
      </w:r>
    </w:p>
    <w:p w14:paraId="52758E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2205:             &lt;/el-form-item&gt;</w:t>
      </w:r>
    </w:p>
    <w:p w14:paraId="483896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2206:           &lt;/el-col&gt;</w:t>
      </w:r>
    </w:p>
    <w:p w14:paraId="6C2F5B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2207:         &lt;/el-row&gt;</w:t>
      </w:r>
    </w:p>
    <w:p w14:paraId="40EF9A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2208:         &lt;el-row :gutter="20"&gt;</w:t>
      </w:r>
    </w:p>
    <w:p w14:paraId="552DE5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2209:           &lt;el-col :span="12"&gt;</w:t>
      </w:r>
    </w:p>
    <w:p w14:paraId="648830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2210:             &lt;el-form-item label="问题个数" prop="issue_num"&gt;</w:t>
      </w:r>
    </w:p>
    <w:p w14:paraId="6B0883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2211:               &lt;el-input v-model="draftForm.issue_num" placeholder="请输入问题个数" /&gt;</w:t>
      </w:r>
    </w:p>
    <w:p w14:paraId="4D652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2212:             &lt;/el-form-item&gt;</w:t>
      </w:r>
    </w:p>
    <w:p w14:paraId="4D6694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2213:           &lt;/el-col&gt;</w:t>
      </w:r>
    </w:p>
    <w:p w14:paraId="136159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2214:           &lt;el-col :span="12"&gt;</w:t>
      </w:r>
    </w:p>
    <w:p w14:paraId="10DE7A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2215:             &lt;el-form-item label="风险模版" prop="risk_tpl"&gt;</w:t>
      </w:r>
    </w:p>
    <w:p w14:paraId="25B57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2216:               &lt;el-select v-model="draftForm.risk_tpl" placeholder="请选择风险模版"&gt;</w:t>
      </w:r>
    </w:p>
    <w:p w14:paraId="0052E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2217:                 &lt;el-option v-for="item in riskTplOptions" :key="item" :label="item" :value="item" /&gt;</w:t>
      </w:r>
    </w:p>
    <w:p w14:paraId="67A9B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2218:               &lt;/el-select&gt;</w:t>
      </w:r>
    </w:p>
    <w:p w14:paraId="1EF75A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2219:             &lt;/el-form-item&gt;</w:t>
      </w:r>
    </w:p>
    <w:p w14:paraId="34AF51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2220:           &lt;/el-col&gt;</w:t>
      </w:r>
    </w:p>
    <w:p w14:paraId="63AC43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2221:         &lt;/el-row&gt;</w:t>
      </w:r>
    </w:p>
    <w:p w14:paraId="60895D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2222:       &lt;/el-form&gt;</w:t>
      </w:r>
    </w:p>
    <w:p w14:paraId="56098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2223:     &lt;/el-card&gt;</w:t>
      </w:r>
    </w:p>
    <w:p w14:paraId="02DCA0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2224:     &lt;el-card class="section-card" shadow="never" style="margin-top: 20px;"&gt;</w:t>
      </w:r>
    </w:p>
    <w:p w14:paraId="24EEA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2225:       &lt;div class="section-title"&gt;审计过程信息&lt;/div&gt;</w:t>
      </w:r>
    </w:p>
    <w:p w14:paraId="244222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2226:       &lt;el-form :model="draftForm" label-width="120px" :disabled="isView"&gt;</w:t>
      </w:r>
    </w:p>
    <w:p w14:paraId="00C603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2227:         &lt;el-row :gutter="20"&gt;</w:t>
      </w:r>
    </w:p>
    <w:p w14:paraId="538E4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2228:           &lt;el-col :span="24"&gt;</w:t>
      </w:r>
    </w:p>
    <w:p w14:paraId="6F739C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2229:             &lt;el-form-item label="审计过程" prop="process"&gt;</w:t>
      </w:r>
    </w:p>
    <w:p w14:paraId="088070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2230:               &lt;el-input type="textarea" v-model="draftForm.process" :rows="8" placeholder="请输入审计过程" /&gt;</w:t>
      </w:r>
    </w:p>
    <w:p w14:paraId="42D11B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2231:             &lt;/el-form-item&gt;</w:t>
      </w:r>
    </w:p>
    <w:p w14:paraId="5CFB29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2232:           &lt;/el-col&gt;</w:t>
      </w:r>
    </w:p>
    <w:p w14:paraId="0F9769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2233:         &lt;/el-row&gt;</w:t>
      </w:r>
    </w:p>
    <w:p w14:paraId="3F614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2234:         &lt;el-row :gutter="20"&gt;</w:t>
      </w:r>
    </w:p>
    <w:p w14:paraId="54059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2235:           &lt;el-col :span="24"&gt;</w:t>
      </w:r>
    </w:p>
    <w:p w14:paraId="0A9C6C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2236:             &lt;el-form-item label="审计结论" prop="conclusion"&gt;</w:t>
      </w:r>
    </w:p>
    <w:p w14:paraId="6E5334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2237:               &lt;el-input type="textarea" v-model="draftForm.conclusion" :rows="8" placeholder="请输入审计结论" /&gt;</w:t>
      </w:r>
    </w:p>
    <w:p w14:paraId="68E993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2238:             &lt;/el-form-item&gt;</w:t>
      </w:r>
    </w:p>
    <w:p w14:paraId="1DC81E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2239:           &lt;/el-col&gt;</w:t>
      </w:r>
    </w:p>
    <w:p w14:paraId="2A422B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2240:         &lt;/el-row&gt;</w:t>
      </w:r>
    </w:p>
    <w:p w14:paraId="74677E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2241:         &lt;el-row :gutter="20"&gt;</w:t>
      </w:r>
    </w:p>
    <w:p w14:paraId="53AD8F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2242:           &lt;el-col :span="24" style="display: flex; justify-content: end; align-items: center; margin-top: 20px;"&gt; </w:t>
      </w:r>
    </w:p>
    <w:p w14:paraId="4ED118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2243:             &lt;el-button v-if="!isView" type="primary" size="small" @click="handleAddIssue"&gt;添加问题&lt;/el-button&gt;</w:t>
      </w:r>
    </w:p>
    <w:p w14:paraId="3E0A87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2244:           &lt;/el-col&gt;</w:t>
      </w:r>
    </w:p>
    <w:p w14:paraId="7C30E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2245:           &lt;el-col :span="24"&gt;</w:t>
      </w:r>
    </w:p>
    <w:p w14:paraId="264DFD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2246:             &lt;el-form-item label="审计问题" prop="conclusion"&gt;</w:t>
      </w:r>
    </w:p>
    <w:p w14:paraId="7BA925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2247:               &lt;el-table :data="draftForm.customers" style="width: 100%; margin-top: 10px;"&gt;</w:t>
      </w:r>
    </w:p>
    <w:p w14:paraId="078F93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2248:                 &lt;el-table-column type="index" label="序号" width="60" /&gt;</w:t>
      </w:r>
    </w:p>
    <w:p w14:paraId="750D0F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2249:                 &lt;el-table-column prop="issue_title" label="审计问题" min-width="200" /&gt;</w:t>
      </w:r>
    </w:p>
    <w:p w14:paraId="548C6E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2250:                 &lt;el-table-column prop="level" label="风险等级" width="100" /&gt;</w:t>
      </w:r>
    </w:p>
    <w:p w14:paraId="7CA0FA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2251:                 &lt;el-table-column prop="finder" label="问题发现人" width="160" /&gt;</w:t>
      </w:r>
    </w:p>
    <w:p w14:paraId="2ECB86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2252:                 &lt;el-table-column label="操作" width="220"&gt;</w:t>
      </w:r>
    </w:p>
    <w:p w14:paraId="183EF6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2253:                   &lt;template #default="scope"&gt;</w:t>
      </w:r>
    </w:p>
    <w:p w14:paraId="1B651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2254:                     &lt;el-button type="info" link @click="handleViewIssue(scope.row)"&gt;查看&lt;/el-button&gt;</w:t>
      </w:r>
    </w:p>
    <w:p w14:paraId="40AF6A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2255:                     &lt;el-button v-if="!isView" type="primary" link @click="handleEditIssue(scope.row)"&gt;编辑&lt;/el-button&gt;</w:t>
      </w:r>
    </w:p>
    <w:p w14:paraId="31093F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2256:                     &lt;el-button v-if="!isView" type="danger" link @click="handleDeleteIssue(scope.row)"&gt;删除&lt;/el-button&gt;</w:t>
      </w:r>
    </w:p>
    <w:p w14:paraId="3E75AD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2257:                   &lt;/template&gt;</w:t>
      </w:r>
    </w:p>
    <w:p w14:paraId="11A279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2258:                 &lt;/el-table-column&gt;</w:t>
      </w:r>
    </w:p>
    <w:p w14:paraId="75D0FF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2259:               &lt;/el-table&gt;</w:t>
      </w:r>
    </w:p>
    <w:p w14:paraId="3B187A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2260:             &lt;/el-form-item&gt;</w:t>
      </w:r>
    </w:p>
    <w:p w14:paraId="0F0A88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2261:           &lt;/el-col&gt;</w:t>
      </w:r>
    </w:p>
    <w:p w14:paraId="4DD82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2262:         &lt;/el-row&gt;</w:t>
      </w:r>
    </w:p>
    <w:p w14:paraId="4EF5D3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2263:       &lt;/el-form&gt;</w:t>
      </w:r>
    </w:p>
    <w:p w14:paraId="1E469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2264:     &lt;/el-card&gt;</w:t>
      </w:r>
    </w:p>
    <w:p w14:paraId="2F454C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2265:     &lt;el-dialog v-model="issueDialogVisible" :title="issueDialogTitle" width="1000px" :close-on-click-modal="false"&gt;</w:t>
      </w:r>
    </w:p>
    <w:p w14:paraId="18253A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2266:       &lt;el-form :model="issueForm" label-width="120px" style="max-width: 900px" :disabled="issueDialogMode==='view'"&gt;</w:t>
      </w:r>
    </w:p>
    <w:p w14:paraId="21CFC1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2267:           &lt;el-input v-model="issueForm.customer_name" placeholder="请输入客商名称" /&gt;</w:t>
      </w:r>
    </w:p>
    <w:p w14:paraId="57DB7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2268:         &lt;/el-form-item&gt; --&gt;</w:t>
      </w:r>
    </w:p>
    <w:p w14:paraId="3AD509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2269:         &lt;el-form-item label="风险等级" prop="level"&gt;</w:t>
      </w:r>
    </w:p>
    <w:p w14:paraId="6FC935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2270:           &lt;el-select v-model="issueForm.level" placeholder="请选择风险等级"&gt;</w:t>
      </w:r>
    </w:p>
    <w:p w14:paraId="32855D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2271:             &lt;el-option label="高风险" value="高风险" /&gt;</w:t>
      </w:r>
    </w:p>
    <w:p w14:paraId="660648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2272:             &lt;el-option label="中风险" value="中风险" /&gt;</w:t>
      </w:r>
    </w:p>
    <w:p w14:paraId="016FB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2273:             &lt;el-option label="低风险" value="低风险" /&gt;</w:t>
      </w:r>
    </w:p>
    <w:p w14:paraId="08C39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2274:           &lt;/el-select&gt;</w:t>
      </w:r>
    </w:p>
    <w:p w14:paraId="013802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2275:         &lt;/el-form-item&gt;</w:t>
      </w:r>
    </w:p>
    <w:p w14:paraId="1E91E0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2276:         &lt;el-form-item label="问题标题" prop="issue_title"&gt;</w:t>
      </w:r>
    </w:p>
    <w:p w14:paraId="33E19F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2277:           &lt;el-input v-model="issueForm.issue_title" placeholder="请输入问题标题" /&gt;</w:t>
      </w:r>
    </w:p>
    <w:p w14:paraId="78F810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2278:         &lt;/el-form-item&gt;</w:t>
      </w:r>
    </w:p>
    <w:p w14:paraId="2F57DC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2279:         &lt;el-form-item label="问题描述" prop="issue_desc"&gt;</w:t>
      </w:r>
    </w:p>
    <w:p w14:paraId="66F9B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2280:           &lt;el-input type="textarea" v-model="issueForm.issue_desc" :rows="6" placeholder="请输入问题描述" /&gt;</w:t>
      </w:r>
    </w:p>
    <w:p w14:paraId="2B6BE4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2281:         &lt;/el-form-item&gt;</w:t>
      </w:r>
    </w:p>
    <w:p w14:paraId="4C3970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2282:         &lt;el-form-item label="审计建议" prop="suggest"&gt;</w:t>
      </w:r>
    </w:p>
    <w:p w14:paraId="5C63B7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2283:           &lt;el-input type="textarea" v-model="issueForm.suggest" :rows="6" placeholder="请输入审计建议" /&gt;</w:t>
      </w:r>
    </w:p>
    <w:p w14:paraId="2E97DD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2284:         &lt;/el-form-item&gt;</w:t>
      </w:r>
    </w:p>
    <w:p w14:paraId="567F1D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2285:         &lt;el-form-item label="附件" prop="attach"&gt;</w:t>
      </w:r>
    </w:p>
    <w:p w14:paraId="36CBF0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2286:           &lt;div style="display: flex; justify-content: end; align-items: center; width: 100%;"&gt;</w:t>
      </w:r>
    </w:p>
    <w:p w14:paraId="24251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2287:             &lt;el-upload</w:t>
      </w:r>
    </w:p>
    <w:p w14:paraId="6FCF6F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2288:               v-if="issueDialogMode !== 'view'"</w:t>
      </w:r>
    </w:p>
    <w:p w14:paraId="142DCC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2289:               :show-file-list="false"</w:t>
      </w:r>
    </w:p>
    <w:p w14:paraId="15C52F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2290:               :before-upload="handleIssueAttachUpload"</w:t>
      </w:r>
    </w:p>
    <w:p w14:paraId="7D9DD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2291:             &gt;</w:t>
      </w:r>
    </w:p>
    <w:p w14:paraId="599694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2292:               &lt;el-button type="primary" size="small"&gt;上传附件&lt;/el-button&gt;</w:t>
      </w:r>
    </w:p>
    <w:p w14:paraId="4702E7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2293:             &lt;/el-upload&gt;</w:t>
      </w:r>
    </w:p>
    <w:p w14:paraId="770FBD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2294:           &lt;/div&gt;</w:t>
      </w:r>
    </w:p>
    <w:p w14:paraId="221286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2295:           &lt;el-table :data="issueForm.attach" style="width: 100%; margin-top: 8px;"&gt;</w:t>
      </w:r>
    </w:p>
    <w:p w14:paraId="590EF7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2296:             &lt;el-table-column prop="filename" label="附件名称" min-width="120" /&gt;</w:t>
      </w:r>
    </w:p>
    <w:p w14:paraId="3D2089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2297:             &lt;el-table-column prop="filesize" label="附件大小" width="100" /&gt;</w:t>
      </w:r>
    </w:p>
    <w:p w14:paraId="2D124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2298:             &lt;el-table-column prop="upload_time" label="上传时间" width="200" /&gt;</w:t>
      </w:r>
    </w:p>
    <w:p w14:paraId="0E99A2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2299:             &lt;el-table-column label="操作" width="120"&gt;</w:t>
      </w:r>
    </w:p>
    <w:p w14:paraId="3AA070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2300:               &lt;template #default="scope"&gt;</w:t>
      </w:r>
    </w:p>
    <w:p w14:paraId="67B3D3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2301:                 &lt;el-button type="primary" link @click="handleDownloadAttach(scope.row)"&gt;下载&lt;/el-button&gt;</w:t>
      </w:r>
    </w:p>
    <w:p w14:paraId="1DAB4B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2302:                 &lt;el-button v-if="issueDialogMode !== 'view'" type="danger" link @click="handleDeleteAttach(scope.row)"&gt;删除&lt;/el-button&gt;</w:t>
      </w:r>
    </w:p>
    <w:p w14:paraId="30364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2303:               &lt;/template&gt;</w:t>
      </w:r>
    </w:p>
    <w:p w14:paraId="40A0FA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2304:             &lt;/el-table-column&gt;</w:t>
      </w:r>
    </w:p>
    <w:p w14:paraId="07B7F6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2305:           &lt;/el-table&gt;</w:t>
      </w:r>
    </w:p>
    <w:p w14:paraId="354F91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2306:         &lt;/el-form-item&gt;</w:t>
      </w:r>
    </w:p>
    <w:p w14:paraId="1F2219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2307:       &lt;/el-form&gt;</w:t>
      </w:r>
    </w:p>
    <w:p w14:paraId="6F7F2D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2308:       &lt;template #footer&gt;</w:t>
      </w:r>
    </w:p>
    <w:p w14:paraId="43DECB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2309:         &lt;span class="dialog-footer"&gt;</w:t>
      </w:r>
    </w:p>
    <w:p w14:paraId="3BA61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2310:           &lt;el-button @click="issueDialogVisible = false"&gt;取消&lt;/el-button&gt;</w:t>
      </w:r>
    </w:p>
    <w:p w14:paraId="341519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2311:           &lt;el-button v-if="issueDialogMode!=='view'" type="primary" @click="handleIssueSubmit"&gt;确定&lt;/el-button&gt;</w:t>
      </w:r>
    </w:p>
    <w:p w14:paraId="0C3F2F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2312:         &lt;/span&gt;</w:t>
      </w:r>
    </w:p>
    <w:p w14:paraId="6D374D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2313:       &lt;/template&gt;</w:t>
      </w:r>
    </w:p>
    <w:p w14:paraId="4E60CE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2314:     &lt;/el-dialog&gt;</w:t>
      </w:r>
    </w:p>
    <w:p w14:paraId="0DE15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2315:   &lt;/div&gt;</w:t>
      </w:r>
    </w:p>
    <w:p w14:paraId="5EBD0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2316:   &lt;div class="footer-btns"&gt;</w:t>
      </w:r>
    </w:p>
    <w:p w14:paraId="5AF917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2317:     &lt;el-button type="default" @click="$router.back()"&gt;返回&lt;/el-button&gt;</w:t>
      </w:r>
    </w:p>
    <w:p w14:paraId="13289E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2318:     &lt;el-button type="primary" @click="handleSubmit"&gt;保存&lt;/el-button&gt;</w:t>
      </w:r>
    </w:p>
    <w:p w14:paraId="0C508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2319:   &lt;/div&gt;</w:t>
      </w:r>
    </w:p>
    <w:p w14:paraId="39F651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2320: &lt;/template&gt;</w:t>
      </w:r>
    </w:p>
    <w:p w14:paraId="07795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2321: &lt;script setup&gt;</w:t>
      </w:r>
    </w:p>
    <w:p w14:paraId="3F081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2322: import { ref, reactive, onMounted, computed, onBeforeUnmount, onActivated, onDeactivated } from 'vue'</w:t>
      </w:r>
    </w:p>
    <w:p w14:paraId="7E632B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2323: import { useRoute, useRouter } from 'vue-router'</w:t>
      </w:r>
    </w:p>
    <w:p w14:paraId="178079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2324: import { draftList } from './mock.js'</w:t>
      </w:r>
    </w:p>
    <w:p w14:paraId="1630BF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2325: import { ElMessage } from 'element-plus'</w:t>
      </w:r>
    </w:p>
    <w:p w14:paraId="6FA06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2326: import { fetchDraftInfo, fetchAuditProcess, fetchAuditDetailById } from '@/api/auditDraftApi'</w:t>
      </w:r>
    </w:p>
    <w:p w14:paraId="5171A3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2327: import { projectList } from '../ProjectInfo/mock.js'</w:t>
      </w:r>
    </w:p>
    <w:p w14:paraId="252493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2328: import { unitList } from '../ProjectMembers/mock.js'</w:t>
      </w:r>
    </w:p>
    <w:p w14:paraId="62FBA3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2329: const route = useRoute()</w:t>
      </w:r>
    </w:p>
    <w:p w14:paraId="00F21F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2330: const router = useRouter()</w:t>
      </w:r>
    </w:p>
    <w:p w14:paraId="2C1C10B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2331: const mode = ref(route.query.mode || 'add')</w:t>
      </w:r>
    </w:p>
    <w:p w14:paraId="22FAFE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2332: const isView = computed(() =&gt; mode.value === 'view')</w:t>
      </w:r>
    </w:p>
    <w:p w14:paraId="0A9289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2333: const riskTplOptions = [</w:t>
      </w:r>
    </w:p>
    <w:p w14:paraId="355D6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2334:   '客商综合分析',</w:t>
      </w:r>
    </w:p>
    <w:p w14:paraId="2828DC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2335:   '账龄综合分析',</w:t>
      </w:r>
    </w:p>
    <w:p w14:paraId="2A302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2336:   '应收账款综合占比分析',</w:t>
      </w:r>
    </w:p>
    <w:p w14:paraId="3D0149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2337:   '周转率分析',</w:t>
      </w:r>
    </w:p>
    <w:p w14:paraId="576B15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2338:   '坏账准备分析'</w:t>
      </w:r>
    </w:p>
    <w:p w14:paraId="1D9F9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2339: ]</w:t>
      </w:r>
    </w:p>
    <w:p w14:paraId="47D874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2340: const allAuditItems = ['客商信息', '账龄分析', '应收账款综合占比']</w:t>
      </w:r>
    </w:p>
    <w:p w14:paraId="24E11B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2341: const draftForm = reactive({</w:t>
      </w:r>
    </w:p>
    <w:p w14:paraId="17AB7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2342:   project_name: '',</w:t>
      </w:r>
    </w:p>
    <w:p w14:paraId="66CDE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2343:   draft_name: '',</w:t>
      </w:r>
    </w:p>
    <w:p w14:paraId="4E464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2344:   audit_unit: '',</w:t>
      </w:r>
    </w:p>
    <w:p w14:paraId="7B6D57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2345:   audit_items: [],</w:t>
      </w:r>
    </w:p>
    <w:p w14:paraId="6210D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2346:   collector: '',</w:t>
      </w:r>
    </w:p>
    <w:p w14:paraId="7947C2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2347:   issue_num: 0,</w:t>
      </w:r>
    </w:p>
    <w:p w14:paraId="09C2B9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2348:   create_time: '',</w:t>
      </w:r>
    </w:p>
    <w:p w14:paraId="50DB8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2349:   update_time: '',</w:t>
      </w:r>
    </w:p>
    <w:p w14:paraId="03DDD5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2350:   risk_tpl: '',</w:t>
      </w:r>
    </w:p>
    <w:p w14:paraId="475D98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2351:   process: '',</w:t>
      </w:r>
    </w:p>
    <w:p w14:paraId="4C8B36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2352:   conclusion: '',</w:t>
      </w:r>
    </w:p>
    <w:p w14:paraId="3701E8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2353:   customers: []</w:t>
      </w:r>
    </w:p>
    <w:p w14:paraId="724437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2354: })</w:t>
      </w:r>
    </w:p>
    <w:p w14:paraId="6AFDF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2355: const issueDialogVisible = ref(false)</w:t>
      </w:r>
    </w:p>
    <w:p w14:paraId="7D66C1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2356: const issueDialogTitle = ref('')</w:t>
      </w:r>
    </w:p>
    <w:p w14:paraId="3CEE90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2357: const issueDialogMode = ref('add') // add/edit/view</w:t>
      </w:r>
    </w:p>
    <w:p w14:paraId="3CEEF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2358: const issueForm = reactive({</w:t>
      </w:r>
    </w:p>
    <w:p w14:paraId="1D29E0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2359:   customer_name: '',</w:t>
      </w:r>
    </w:p>
    <w:p w14:paraId="3107E1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2360:   level: '',</w:t>
      </w:r>
    </w:p>
    <w:p w14:paraId="6B14FA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2361:   issue_title: '',</w:t>
      </w:r>
    </w:p>
    <w:p w14:paraId="7F44ED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2362:   issue_desc: '',</w:t>
      </w:r>
    </w:p>
    <w:p w14:paraId="1FE97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2363:   suggest: '',</w:t>
      </w:r>
    </w:p>
    <w:p w14:paraId="78814F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2364:   finder: '',</w:t>
      </w:r>
    </w:p>
    <w:p w14:paraId="0D86E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2365:   attach: []</w:t>
      </w:r>
    </w:p>
    <w:p w14:paraId="3976D2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2366: })</w:t>
      </w:r>
    </w:p>
    <w:p w14:paraId="469CCA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2367: let currentIssueIndex = -1</w:t>
      </w:r>
    </w:p>
    <w:p w14:paraId="14F501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2368: const projectOptions = ref([])</w:t>
      </w:r>
    </w:p>
    <w:p w14:paraId="44B8DD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2369: const projectLoading = ref(false)</w:t>
      </w:r>
    </w:p>
    <w:p w14:paraId="4C5675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2370: function remoteProjectSearch(query) {</w:t>
      </w:r>
    </w:p>
    <w:p w14:paraId="3C8F31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2371:   if (!query) {</w:t>
      </w:r>
    </w:p>
    <w:p w14:paraId="44300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2372:     projectOptions.value = projectList</w:t>
      </w:r>
    </w:p>
    <w:p w14:paraId="2FA0FB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2373:     return</w:t>
      </w:r>
    </w:p>
    <w:p w14:paraId="7BA922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2374:   }</w:t>
      </w:r>
    </w:p>
    <w:p w14:paraId="495E21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2375:   projectLoading.value = true</w:t>
      </w:r>
    </w:p>
    <w:p w14:paraId="02A8D6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2376:   setTimeout(() =&gt; {</w:t>
      </w:r>
    </w:p>
    <w:p w14:paraId="5D4F52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2377:     projectOptions.value = projectList.filter(item =&gt; item.project_name.includes(query))</w:t>
      </w:r>
    </w:p>
    <w:p w14:paraId="348B68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2378:     projectLoading.value = false</w:t>
      </w:r>
    </w:p>
    <w:p w14:paraId="03CB80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2379:   }, 300)</w:t>
      </w:r>
    </w:p>
    <w:p w14:paraId="0229F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2380: }</w:t>
      </w:r>
    </w:p>
    <w:p w14:paraId="55140F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2381: function handleAIPopoverClose() {</w:t>
      </w:r>
    </w:p>
    <w:p w14:paraId="2C67D2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2382:   console.log('AI助手关闭事件触发', mode.value, route.fullPath)</w:t>
      </w:r>
    </w:p>
    <w:p w14:paraId="68033C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2383:   if (mode.value === 'add') {</w:t>
      </w:r>
    </w:p>
    <w:p w14:paraId="0841C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2384:     loadDraftInfoFromApi()</w:t>
      </w:r>
    </w:p>
    <w:p w14:paraId="5B1C62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2385:     loadAuditProcessFromApi()</w:t>
      </w:r>
    </w:p>
    <w:p w14:paraId="5FB68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2386:   }</w:t>
      </w:r>
    </w:p>
    <w:p w14:paraId="3BAF68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2387: }</w:t>
      </w:r>
    </w:p>
    <w:p w14:paraId="2D3870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2388: const formRef = ref()</w:t>
      </w:r>
    </w:p>
    <w:p w14:paraId="425C0B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2389: const rules = {</w:t>
      </w:r>
    </w:p>
    <w:p w14:paraId="6E6CED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2390:   project_name: [</w:t>
      </w:r>
    </w:p>
    <w:p w14:paraId="11A6D2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2391:     { required: true, message: '请选择项目名称', trigger: 'change' }</w:t>
      </w:r>
    </w:p>
    <w:p w14:paraId="0D2E0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2392:   ],</w:t>
      </w:r>
    </w:p>
    <w:p w14:paraId="791F17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2393:   draft_name: [</w:t>
      </w:r>
    </w:p>
    <w:p w14:paraId="5DC2C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2394:     { required: true, message: '请输入底稿名称', trigger: 'blur' }</w:t>
      </w:r>
    </w:p>
    <w:p w14:paraId="3E3D36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2395:   ],</w:t>
      </w:r>
    </w:p>
    <w:p w14:paraId="72B6AA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2396:   draft_code: [</w:t>
      </w:r>
    </w:p>
    <w:p w14:paraId="10380C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2397:     { required: true, message: '请输入底稿编号', trigger: 'blur' }</w:t>
      </w:r>
    </w:p>
    <w:p w14:paraId="16B8DE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2398:   ],</w:t>
      </w:r>
    </w:p>
    <w:p w14:paraId="25FFDB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2399:   audit_unit: [</w:t>
      </w:r>
    </w:p>
    <w:p w14:paraId="1D3EAA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2400:     { required: true, message: '请选择被审计单位', trigger: 'change' }</w:t>
      </w:r>
    </w:p>
    <w:p w14:paraId="6AEB11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2401:   ],</w:t>
      </w:r>
    </w:p>
    <w:p w14:paraId="2785A1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2402:   audit_items: [</w:t>
      </w:r>
    </w:p>
    <w:p w14:paraId="12DE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2403:     { required: true, message: '请选择审计事项', trigger: 'change' }</w:t>
      </w:r>
    </w:p>
    <w:p w14:paraId="5983AE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2404:   ]</w:t>
      </w:r>
    </w:p>
    <w:p w14:paraId="5B714C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2405: }</w:t>
      </w:r>
    </w:p>
    <w:p w14:paraId="2474D8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2406: onMounted(() =&gt; {</w:t>
      </w:r>
    </w:p>
    <w:p w14:paraId="0E19D6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2407:   const draft_code = route.query.draft_code</w:t>
      </w:r>
    </w:p>
    <w:p w14:paraId="3CE86F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2408:   if (draft_code) {</w:t>
      </w:r>
    </w:p>
    <w:p w14:paraId="59DF3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2409:     const draft = draftList.find(item =&gt; item.draft_code === draft_code)</w:t>
      </w:r>
    </w:p>
    <w:p w14:paraId="0A50E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2410:     if (draft) {</w:t>
      </w:r>
    </w:p>
    <w:p w14:paraId="7D2B61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2411:       Object.assign(draftForm, JSON.parse(JSON.stringify(draft)))</w:t>
      </w:r>
    </w:p>
    <w:p w14:paraId="56A6B1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2412:     }</w:t>
      </w:r>
    </w:p>
    <w:p w14:paraId="4B5E46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2413:   }</w:t>
      </w:r>
    </w:p>
    <w:p w14:paraId="681BE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2414:   if (mode.value === 'add') {</w:t>
      </w:r>
    </w:p>
    <w:p w14:paraId="2027CA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2415:     const savedCode = localStorage.getItem('global_project_code')</w:t>
      </w:r>
    </w:p>
    <w:p w14:paraId="037A82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2416:     if (savedCode) {</w:t>
      </w:r>
    </w:p>
    <w:p w14:paraId="76CBA9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2417:       const project = projectList.find(p =&gt; p.project_code === savedCode)</w:t>
      </w:r>
    </w:p>
    <w:p w14:paraId="18974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2418:       if (project) {</w:t>
      </w:r>
    </w:p>
    <w:p w14:paraId="70011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2419:         draftForm.project_name = project.project_name</w:t>
      </w:r>
    </w:p>
    <w:p w14:paraId="298B4B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2420:         draftForm.audit_unit = project.audit_unit // 自动带出</w:t>
      </w:r>
    </w:p>
    <w:p w14:paraId="52AF6C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2421:       }</w:t>
      </w:r>
    </w:p>
    <w:p w14:paraId="6752CA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2422:     }</w:t>
      </w:r>
    </w:p>
    <w:p w14:paraId="66210B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2423:   }</w:t>
      </w:r>
    </w:p>
    <w:p w14:paraId="736A73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2424:   window.addEventListener('ai-popover-close', handleAIPopoverClose)</w:t>
      </w:r>
    </w:p>
    <w:p w14:paraId="49B783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2425: })</w:t>
      </w:r>
    </w:p>
    <w:p w14:paraId="6D9248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2426: onBeforeUnmount(() =&gt; {</w:t>
      </w:r>
    </w:p>
    <w:p w14:paraId="05126A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2427:   window.removeEventListener('ai-popover-close', handleAIPopoverClose)</w:t>
      </w:r>
    </w:p>
    <w:p w14:paraId="3CE1D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2428: })</w:t>
      </w:r>
    </w:p>
    <w:p w14:paraId="290AA6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2429: onActivated(() =&gt; {</w:t>
      </w:r>
    </w:p>
    <w:p w14:paraId="1372E1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2430:   window.addEventListener('ai-popover-close', handleAIPopoverClose)</w:t>
      </w:r>
    </w:p>
    <w:p w14:paraId="3E95BF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2431: })</w:t>
      </w:r>
    </w:p>
    <w:p w14:paraId="38C2E6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2432: onDeactivated(() =&gt; {</w:t>
      </w:r>
    </w:p>
    <w:p w14:paraId="72598A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2433:   window.removeEventListener('ai-popover-close', handleAIPopoverClose)</w:t>
      </w:r>
    </w:p>
    <w:p w14:paraId="2A30FA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2434: })</w:t>
      </w:r>
    </w:p>
    <w:p w14:paraId="6C2431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2435: async function loadDraftInfoFromApi() {</w:t>
      </w:r>
    </w:p>
    <w:p w14:paraId="261E95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2436:   try {</w:t>
      </w:r>
    </w:p>
    <w:p w14:paraId="305903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2437:     const { data } = await fetchDraftInfo()</w:t>
      </w:r>
    </w:p>
    <w:p w14:paraId="24F34D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2438:     draftForm.project_name = data.project_name || ''</w:t>
      </w:r>
    </w:p>
    <w:p w14:paraId="009F92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2439:     draftForm.draft_name = data.name || ''</w:t>
      </w:r>
    </w:p>
    <w:p w14:paraId="47E1E9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2440:     draftForm.draft_code = data.code || ''</w:t>
      </w:r>
    </w:p>
    <w:p w14:paraId="094025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2441:     draftForm.audit_unit = data.company_name || ''</w:t>
      </w:r>
    </w:p>
    <w:p w14:paraId="3368C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2442:     draftForm.audit_items = data.focus ? [data.focus] : []</w:t>
      </w:r>
    </w:p>
    <w:p w14:paraId="02032F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2443:     draftForm.collector = data.operator || ''</w:t>
      </w:r>
    </w:p>
    <w:p w14:paraId="6B65EB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2444:     draftForm.create_time = data.create_date || ''</w:t>
      </w:r>
    </w:p>
    <w:p w14:paraId="3951FD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2445:     draftForm.update_time = data.update_date || ''</w:t>
      </w:r>
    </w:p>
    <w:p w14:paraId="385CA0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2446:     draftForm.risk_tpl = data.model || ''</w:t>
      </w:r>
    </w:p>
    <w:p w14:paraId="7E5E7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2447:     draftForm.issue_num = 0</w:t>
      </w:r>
    </w:p>
    <w:p w14:paraId="128C1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2448:   } catch (e) {</w:t>
      </w:r>
    </w:p>
    <w:p w14:paraId="30DDF9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2449:     ElMessage.error('底稿信息接口请求失败')</w:t>
      </w:r>
    </w:p>
    <w:p w14:paraId="29F9D9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2450:   }</w:t>
      </w:r>
    </w:p>
    <w:p w14:paraId="05EC10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2451: }</w:t>
      </w:r>
    </w:p>
    <w:p w14:paraId="29592F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2452: async function loadAuditProcessFromApi() {</w:t>
      </w:r>
    </w:p>
    <w:p w14:paraId="5BFC65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2453:   try {</w:t>
      </w:r>
    </w:p>
    <w:p w14:paraId="6E2E51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2454:     const { data } = await fetchAuditProcess()</w:t>
      </w:r>
    </w:p>
    <w:p w14:paraId="62A6220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2455:     draftForm.process = data.process || ''</w:t>
      </w:r>
    </w:p>
    <w:p w14:paraId="71E94E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2456:     draftForm.conclusion = data.conclusion || ''</w:t>
      </w:r>
    </w:p>
    <w:p w14:paraId="58CCBE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2457:     draftForm.customers = (data.customer || []).map(item =&gt; ({</w:t>
      </w:r>
    </w:p>
    <w:p w14:paraId="57EEC5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2458:       ...item,</w:t>
      </w:r>
    </w:p>
    <w:p w14:paraId="5C37D0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2459:       issue_title: (item.customer_name ? item.customer_name + ' - ' : '') + (item.title || ''),</w:t>
      </w:r>
    </w:p>
    <w:p w14:paraId="292E22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2460:       finder: 'AI审计助手',</w:t>
      </w:r>
    </w:p>
    <w:p w14:paraId="729E64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2461:       attach: []</w:t>
      </w:r>
    </w:p>
    <w:p w14:paraId="5F2527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2462:     }))</w:t>
      </w:r>
    </w:p>
    <w:p w14:paraId="53803A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2463:     draftForm.issue_num = draftForm.customers.length</w:t>
      </w:r>
    </w:p>
    <w:p w14:paraId="011826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2464:   } catch (e) {</w:t>
      </w:r>
    </w:p>
    <w:p w14:paraId="3CDF40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2465:     ElMessage.error('审计过程接口请求失败')</w:t>
      </w:r>
    </w:p>
    <w:p w14:paraId="4E5F21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2466:   }</w:t>
      </w:r>
    </w:p>
    <w:p w14:paraId="5AFE3E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2467: }</w:t>
      </w:r>
    </w:p>
    <w:p w14:paraId="0A9F5F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2468: function handleAddIssue() {</w:t>
      </w:r>
    </w:p>
    <w:p w14:paraId="64D2FD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2469:   issueDialogTitle.value = '添加问题'</w:t>
      </w:r>
    </w:p>
    <w:p w14:paraId="62EE6B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2470:   issueDialogMode.value = 'add'</w:t>
      </w:r>
    </w:p>
    <w:p w14:paraId="725E34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2471:   resetIssueForm()</w:t>
      </w:r>
    </w:p>
    <w:p w14:paraId="20F651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2472:   issueDialogVisible.value = true</w:t>
      </w:r>
    </w:p>
    <w:p w14:paraId="507F6F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2473:   currentIssueIndex = -1</w:t>
      </w:r>
    </w:p>
    <w:p w14:paraId="77FAD2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2474: }</w:t>
      </w:r>
    </w:p>
    <w:p w14:paraId="007ABE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2475: async function handleEditIssue(row) {</w:t>
      </w:r>
    </w:p>
    <w:p w14:paraId="3538AC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2476:   issueDialogTitle.value = '修改问题'</w:t>
      </w:r>
    </w:p>
    <w:p w14:paraId="21B32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2477:   issueDialogMode.value = 'edit'</w:t>
      </w:r>
    </w:p>
    <w:p w14:paraId="2DDF2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2478:   if (mode.value === 'add' &amp;&amp; row.detail_id) {</w:t>
      </w:r>
    </w:p>
    <w:p w14:paraId="3657A8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2479:     await loadAuditDetailFromApi(row.detail_id)</w:t>
      </w:r>
    </w:p>
    <w:p w14:paraId="04E31F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2480:   } else {</w:t>
      </w:r>
    </w:p>
    <w:p w14:paraId="15A24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2481:     Object.assign(issueForm, row)</w:t>
      </w:r>
    </w:p>
    <w:p w14:paraId="0E459A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2482:   }</w:t>
      </w:r>
    </w:p>
    <w:p w14:paraId="68D543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2483:   issueDialogVisible.value = true</w:t>
      </w:r>
    </w:p>
    <w:p w14:paraId="57B9AB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2484:   currentIssueIndex = draftForm.customers.findIndex(i =&gt; i === row)</w:t>
      </w:r>
    </w:p>
    <w:p w14:paraId="79133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2485: }</w:t>
      </w:r>
    </w:p>
    <w:p w14:paraId="395FA9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2486: async function handleViewIssue(row) {</w:t>
      </w:r>
    </w:p>
    <w:p w14:paraId="788BA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2487:   issueDialogTitle.value = '问题详情'</w:t>
      </w:r>
    </w:p>
    <w:p w14:paraId="2A452D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2488:   issueDialogMode.value = 'view'</w:t>
      </w:r>
    </w:p>
    <w:p w14:paraId="74314F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2489:   if (mode.value === 'add' &amp;&amp; row.detail_id) {</w:t>
      </w:r>
    </w:p>
    <w:p w14:paraId="1CD4A3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2490:     await loadAuditDetailFromApi(row.detail_id)</w:t>
      </w:r>
    </w:p>
    <w:p w14:paraId="1498F3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2491:   } else {</w:t>
      </w:r>
    </w:p>
    <w:p w14:paraId="223CD2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2492:     Object.assign(issueForm, row)</w:t>
      </w:r>
    </w:p>
    <w:p w14:paraId="24577E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2493:   }</w:t>
      </w:r>
    </w:p>
    <w:p w14:paraId="7B57ED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2494:   issueDialogVisible.value = true</w:t>
      </w:r>
    </w:p>
    <w:p w14:paraId="1B7EB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2495:   currentIssueIndex = draftForm.customers.findIndex(i =&gt; i === row)</w:t>
      </w:r>
    </w:p>
    <w:p w14:paraId="4A8F0E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2496: }</w:t>
      </w:r>
    </w:p>
    <w:p w14:paraId="7A70E5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2497: function handleDeleteIssue(row) {</w:t>
      </w:r>
    </w:p>
    <w:p w14:paraId="28B863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2498:   const idx = draftForm.customers.findIndex(i =&gt; i === row)</w:t>
      </w:r>
    </w:p>
    <w:p w14:paraId="4A8711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2499:   if (idx &gt; -1) draftForm.customers.splice(idx, 1)</w:t>
      </w:r>
    </w:p>
    <w:p w14:paraId="6B7E0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2500: }</w:t>
      </w:r>
    </w:p>
    <w:p w14:paraId="693292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2501: function resetIssueForm() {</w:t>
      </w:r>
    </w:p>
    <w:p w14:paraId="4DB7D3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2502:   issueForm.customer_name = ''</w:t>
      </w:r>
    </w:p>
    <w:p w14:paraId="7FE902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2503:   issueForm.level = ''</w:t>
      </w:r>
    </w:p>
    <w:p w14:paraId="171BFF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2504:   issueForm.issue_title = ''</w:t>
      </w:r>
    </w:p>
    <w:p w14:paraId="095FA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2505:   issueForm.issue_desc = ''</w:t>
      </w:r>
    </w:p>
    <w:p w14:paraId="097D11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2506:   issueForm.suggest = ''</w:t>
      </w:r>
    </w:p>
    <w:p w14:paraId="07C3A0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2507:   issueForm.attach = []</w:t>
      </w:r>
    </w:p>
    <w:p w14:paraId="64C044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2508: }</w:t>
      </w:r>
    </w:p>
    <w:p w14:paraId="06E68F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2509: function handleIssueSubmit() {</w:t>
      </w:r>
    </w:p>
    <w:p w14:paraId="21B933A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2510:   if (issueDialogMode.value === 'add') {</w:t>
      </w:r>
    </w:p>
    <w:p w14:paraId="657758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2511:     draftForm.customers.push({ ...issueForm })</w:t>
      </w:r>
    </w:p>
    <w:p w14:paraId="440FCE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2512:   } else if (issueDialogMode.value === 'edit' &amp;&amp; currentIssueIndex &gt; -1) {</w:t>
      </w:r>
    </w:p>
    <w:p w14:paraId="54ECF7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2513:     draftForm.customers[currentIssueIndex] = { ...issueForm }</w:t>
      </w:r>
    </w:p>
    <w:p w14:paraId="51FC5C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2514:   }</w:t>
      </w:r>
    </w:p>
    <w:p w14:paraId="5D0958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2515:   issueDialogVisible.value = false</w:t>
      </w:r>
    </w:p>
    <w:p w14:paraId="5F5861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2516: }</w:t>
      </w:r>
    </w:p>
    <w:p w14:paraId="5A6440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2517: function handleIssueAttachUpload(file) {</w:t>
      </w:r>
    </w:p>
    <w:p w14:paraId="5EBD77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2518:   issueForm.attach.push({</w:t>
      </w:r>
    </w:p>
    <w:p w14:paraId="487B6A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2519:     filename: file.name,</w:t>
      </w:r>
    </w:p>
    <w:p w14:paraId="1DF5E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2520:     filesize: (file.size / 1024).toFixed(2) + 'KB', // 由B转为KB</w:t>
      </w:r>
    </w:p>
    <w:p w14:paraId="7FE741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2521:     upload_time: new Date().toISOString().slice(0, 19).replace('T', ' ')</w:t>
      </w:r>
    </w:p>
    <w:p w14:paraId="38C006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2522:   })</w:t>
      </w:r>
    </w:p>
    <w:p w14:paraId="614210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2523:   return false // 阻止自动上传</w:t>
      </w:r>
    </w:p>
    <w:p w14:paraId="29DE9F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2524: }</w:t>
      </w:r>
    </w:p>
    <w:p w14:paraId="60963A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2525: function handleDeleteAttach(row) {</w:t>
      </w:r>
    </w:p>
    <w:p w14:paraId="57E1BA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2526:   const idx = issueForm.attach.findIndex(f =&gt; f.filename === row.filename &amp;&amp; f.upload_time === row.upload_time)</w:t>
      </w:r>
    </w:p>
    <w:p w14:paraId="211CB5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2527:   if (idx &gt; -1) issueForm.attach.splice(idx, 1)</w:t>
      </w:r>
    </w:p>
    <w:p w14:paraId="13F1E3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2528: }</w:t>
      </w:r>
    </w:p>
    <w:p w14:paraId="4D379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2529: function handleDownloadAttach(row) {</w:t>
      </w:r>
    </w:p>
    <w:p w14:paraId="5F7702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2530:   ElMessage.info('下载：' + row.filename)</w:t>
      </w:r>
    </w:p>
    <w:p w14:paraId="1C584C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2531: }</w:t>
      </w:r>
    </w:p>
    <w:p w14:paraId="141F6F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2532: async function loadAuditDetailFromApi(detail_id) {</w:t>
      </w:r>
    </w:p>
    <w:p w14:paraId="76BFF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2533:   try {</w:t>
      </w:r>
    </w:p>
    <w:p w14:paraId="37EFCC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2534:     const { data } = await fetchAuditDetailById(detail_id)</w:t>
      </w:r>
    </w:p>
    <w:p w14:paraId="354AF5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2535:     issueForm.customer_name = data.customer_name || ''</w:t>
      </w:r>
    </w:p>
    <w:p w14:paraId="6BC0AB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2536:     issueForm.level = data.level || ''</w:t>
      </w:r>
    </w:p>
    <w:p w14:paraId="37FB0C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2537:     issueForm.issue_title = data.title || ''</w:t>
      </w:r>
    </w:p>
    <w:p w14:paraId="3412A5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2538:     issueForm.issue_desc = data.desc || ''</w:t>
      </w:r>
    </w:p>
    <w:p w14:paraId="3E41A5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2539:     issueForm.suggest = data.suggest || ''</w:t>
      </w:r>
    </w:p>
    <w:p w14:paraId="197B6A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2540:     issueForm.attach = (data.attach || []).map(a =&gt; ({</w:t>
      </w:r>
    </w:p>
    <w:p w14:paraId="2E207A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2541:       filename: a.name,</w:t>
      </w:r>
    </w:p>
    <w:p w14:paraId="261790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2542:       filesize: a.filesize,</w:t>
      </w:r>
    </w:p>
    <w:p w14:paraId="053D5F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2543:       upload_time: a.dateTime,</w:t>
      </w:r>
    </w:p>
    <w:p w14:paraId="3D48F6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2544:       url: a.url</w:t>
      </w:r>
    </w:p>
    <w:p w14:paraId="58458E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2545:     }))</w:t>
      </w:r>
    </w:p>
    <w:p w14:paraId="30FCD9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2546:   } catch (e) {</w:t>
      </w:r>
    </w:p>
    <w:p w14:paraId="08BD8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2547:     ElMessage.error('审计问题详情接口请求失败')</w:t>
      </w:r>
    </w:p>
    <w:p w14:paraId="67F0C4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2548:   }</w:t>
      </w:r>
    </w:p>
    <w:p w14:paraId="1F4110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2549: }</w:t>
      </w:r>
    </w:p>
    <w:p w14:paraId="0A5D6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2550: function handleSubmit() {</w:t>
      </w:r>
    </w:p>
    <w:p w14:paraId="69BA5E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2551:   formRef.value.validate((valid) =&gt; {</w:t>
      </w:r>
    </w:p>
    <w:p w14:paraId="5207EAD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2552:     if (!valid) return</w:t>
      </w:r>
    </w:p>
    <w:p w14:paraId="535A8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2553:     const newDraft = { ...draftForm }</w:t>
      </w:r>
    </w:p>
    <w:p w14:paraId="54797D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2554:     let localDrafts = JSON.parse(localStorage.getItem('draftList') || '[]')</w:t>
      </w:r>
    </w:p>
    <w:p w14:paraId="62C49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2555:     if (!localDrafts.find(d =&gt; d.draft_code === newDraft.draft_code)) {</w:t>
      </w:r>
    </w:p>
    <w:p w14:paraId="0CBBC5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2556:       localDrafts.push(newDraft)</w:t>
      </w:r>
    </w:p>
    <w:p w14:paraId="20C69E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2557:       localStorage.setItem('draftList', JSON.stringify(localDrafts))</w:t>
      </w:r>
    </w:p>
    <w:p w14:paraId="7C794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2558:     }</w:t>
      </w:r>
    </w:p>
    <w:p w14:paraId="392F4E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2559:     router.push({ path: '/audit-draft' })</w:t>
      </w:r>
    </w:p>
    <w:p w14:paraId="605B0D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2560:   })</w:t>
      </w:r>
    </w:p>
    <w:p w14:paraId="113E9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2561: }</w:t>
      </w:r>
    </w:p>
    <w:p w14:paraId="41A463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2562: &lt;/script&gt;</w:t>
      </w:r>
    </w:p>
    <w:p w14:paraId="7639ED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2563: &lt;style scoped&gt;</w:t>
      </w:r>
    </w:p>
    <w:p w14:paraId="00374E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2564: .draft-detail {</w:t>
      </w:r>
    </w:p>
    <w:p w14:paraId="3E1958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2565:   padding: 0;</w:t>
      </w:r>
    </w:p>
    <w:p w14:paraId="12817D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2566: }</w:t>
      </w:r>
    </w:p>
    <w:p w14:paraId="5A72F3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2567: .section-card {</w:t>
      </w:r>
    </w:p>
    <w:p w14:paraId="18C09B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2568:   margin-bottom: 16px;</w:t>
      </w:r>
    </w:p>
    <w:p w14:paraId="7D66E9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2569: }</w:t>
      </w:r>
    </w:p>
    <w:p w14:paraId="4CD730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2570: .section-title {</w:t>
      </w:r>
    </w:p>
    <w:p w14:paraId="17BEDB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2571:   font-weight: bold;</w:t>
      </w:r>
    </w:p>
    <w:p w14:paraId="76D5A5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2572:   font-size: 16px;</w:t>
      </w:r>
    </w:p>
    <w:p w14:paraId="33EC12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2573:   margin-bottom: 12px;</w:t>
      </w:r>
    </w:p>
    <w:p w14:paraId="218C49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2574: }</w:t>
      </w:r>
    </w:p>
    <w:p w14:paraId="4B5278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2575: .dialog-footer {</w:t>
      </w:r>
    </w:p>
    <w:p w14:paraId="408335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2576:   display: flex;</w:t>
      </w:r>
    </w:p>
    <w:p w14:paraId="4FE320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2577:   justify-content: flex-end;</w:t>
      </w:r>
    </w:p>
    <w:p w14:paraId="1FC649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2578:   gap: 12px;</w:t>
      </w:r>
    </w:p>
    <w:p w14:paraId="52346F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2579: }</w:t>
      </w:r>
    </w:p>
    <w:p w14:paraId="752E7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2580: .footer-btns {</w:t>
      </w:r>
    </w:p>
    <w:p w14:paraId="7A6FB5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2581:   display: flex;</w:t>
      </w:r>
    </w:p>
    <w:p w14:paraId="088CF9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2582:   justify-content: center;</w:t>
      </w:r>
    </w:p>
    <w:p w14:paraId="58B73D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2583:   margin-top: 32px;</w:t>
      </w:r>
    </w:p>
    <w:p w14:paraId="5C03C0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2584: }</w:t>
      </w:r>
    </w:p>
    <w:p w14:paraId="5F8B7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2585: &lt;/style&gt; </w:t>
      </w:r>
    </w:p>
    <w:p w14:paraId="33C24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2586: &lt;template&gt;</w:t>
      </w:r>
    </w:p>
    <w:p w14:paraId="52456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2587:   &lt;div class="draft-detail"&gt;</w:t>
      </w:r>
    </w:p>
    <w:p w14:paraId="57BFB6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2588:     &lt;el-card class="section-card" shadow="never"&gt;</w:t>
      </w:r>
    </w:p>
    <w:p w14:paraId="21BB94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2589:       &lt;div class="section-title"&gt;底稿基本信息&lt;/div&gt;</w:t>
      </w:r>
    </w:p>
    <w:p w14:paraId="146D5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2590:       &lt;el-form :model="draftForm" label-width="120px" :disabled="isView" :rules="rules" ref="formRef"&gt;</w:t>
      </w:r>
    </w:p>
    <w:p w14:paraId="526608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2591:         &lt;el-row :gutter="20"&gt;</w:t>
      </w:r>
    </w:p>
    <w:p w14:paraId="04DEDB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2592:           &lt;el-col :span="12"&gt;</w:t>
      </w:r>
    </w:p>
    <w:p w14:paraId="6AE558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2593:             &lt;el-form-item label="项目名称" prop="project_name"&gt;</w:t>
      </w:r>
    </w:p>
    <w:p w14:paraId="7DD6EE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2594:               &lt;el-select</w:t>
      </w:r>
    </w:p>
    <w:p w14:paraId="1BC85A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2595:                 v-model="draftForm.project_name"</w:t>
      </w:r>
    </w:p>
    <w:p w14:paraId="7FFF04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2596:                 filterable</w:t>
      </w:r>
    </w:p>
    <w:p w14:paraId="410E77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2597:                 remote</w:t>
      </w:r>
    </w:p>
    <w:p w14:paraId="0D09AF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2598:                 reserve-keyword</w:t>
      </w:r>
    </w:p>
    <w:p w14:paraId="00BA1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2599:                 placeholder="请输入项目名称"</w:t>
      </w:r>
    </w:p>
    <w:p w14:paraId="32AED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2600:                 :remote-method="remoteProjectSearch"</w:t>
      </w:r>
    </w:p>
    <w:p w14:paraId="5AAC00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2601:                 :loading="projectLoading"</w:t>
      </w:r>
    </w:p>
    <w:p w14:paraId="2ED478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2602:                 style="width: 100%"</w:t>
      </w:r>
    </w:p>
    <w:p w14:paraId="69DBDE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2603:                 :disabled="true"</w:t>
      </w:r>
    </w:p>
    <w:p w14:paraId="536066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2604:               &gt;</w:t>
      </w:r>
    </w:p>
    <w:p w14:paraId="710B9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2605:                 &lt;el-option</w:t>
      </w:r>
    </w:p>
    <w:p w14:paraId="068AA7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2606:                   v-for="item in projectOptions"</w:t>
      </w:r>
    </w:p>
    <w:p w14:paraId="1993B1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2607:                   :key="item.project_code"</w:t>
      </w:r>
    </w:p>
    <w:p w14:paraId="5BF425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2608:                   :label="item.project_name"</w:t>
      </w:r>
    </w:p>
    <w:p w14:paraId="26F2A0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2609:                   :value="item.project_name"</w:t>
      </w:r>
    </w:p>
    <w:p w14:paraId="19CF5C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2610:                 /&gt;</w:t>
      </w:r>
    </w:p>
    <w:p w14:paraId="2100CD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2611:               &lt;/el-select&gt;</w:t>
      </w:r>
    </w:p>
    <w:p w14:paraId="411763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2612:             &lt;/el-form-item&gt;</w:t>
      </w:r>
    </w:p>
    <w:p w14:paraId="0178C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2613:           &lt;/el-col&gt;</w:t>
      </w:r>
    </w:p>
    <w:p w14:paraId="04F96C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2614:           &lt;el-col :span="12"&gt;</w:t>
      </w:r>
    </w:p>
    <w:p w14:paraId="3AF37A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2615:             &lt;el-form-item label="底稿名称" prop="draft_name"&gt;</w:t>
      </w:r>
    </w:p>
    <w:p w14:paraId="7337A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2616:               &lt;el-input v-model="draftForm.draft_name" placeholder="请输入底稿名称" /&gt;</w:t>
      </w:r>
    </w:p>
    <w:p w14:paraId="63A239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2617:             &lt;/el-form-item&gt;</w:t>
      </w:r>
    </w:p>
    <w:p w14:paraId="1ED6F2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2618:           &lt;/el-col&gt;</w:t>
      </w:r>
    </w:p>
    <w:p w14:paraId="0AA76D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2619:         &lt;/el-row&gt;</w:t>
      </w:r>
    </w:p>
    <w:p w14:paraId="755931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2620:         &lt;el-row :gutter="20"&gt;</w:t>
      </w:r>
    </w:p>
    <w:p w14:paraId="41B092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2621:           &lt;el-col :span="12"&gt;</w:t>
      </w:r>
    </w:p>
    <w:p w14:paraId="287AA5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2622:             &lt;el-form-item label="底稿编号" prop="draft_code"&gt;</w:t>
      </w:r>
    </w:p>
    <w:p w14:paraId="275B34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2623:               &lt;el-input v-model="draftForm.draft_code" placeholder="请输入底稿编号" /&gt;</w:t>
      </w:r>
    </w:p>
    <w:p w14:paraId="4341B7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2624:             &lt;/el-form-item&gt;</w:t>
      </w:r>
    </w:p>
    <w:p w14:paraId="155DDF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2625:           &lt;/el-col&gt;</w:t>
      </w:r>
    </w:p>
    <w:p w14:paraId="5C153D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2626:           &lt;el-col :span="12"&gt;</w:t>
      </w:r>
    </w:p>
    <w:p w14:paraId="3CCAB7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2627:             &lt;el-form-item label="被审计单位" prop="audit_unit"&gt;</w:t>
      </w:r>
    </w:p>
    <w:p w14:paraId="103A78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2628:               &lt;el-select v-model="draftForm.audit_unit" placeholder="请选择被审计单位" allow-create filterable&gt;</w:t>
      </w:r>
    </w:p>
    <w:p w14:paraId="73D02D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2629:                 &lt;el-option v-for="item in unitList" :key="item.code" :label="item.organization" :value="item.organization" /&gt;</w:t>
      </w:r>
    </w:p>
    <w:p w14:paraId="4BCB9D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2630:               &lt;/el-select&gt;</w:t>
      </w:r>
    </w:p>
    <w:p w14:paraId="3F60AA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2631:             &lt;/el-form-item&gt;</w:t>
      </w:r>
    </w:p>
    <w:p w14:paraId="52E159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2632:           &lt;/el-col&gt;</w:t>
      </w:r>
    </w:p>
    <w:p w14:paraId="1CE46B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2633:         &lt;/el-row&gt;</w:t>
      </w:r>
    </w:p>
    <w:p w14:paraId="3184FF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2634:         &lt;el-row :gutter="20"&gt;</w:t>
      </w:r>
    </w:p>
    <w:p w14:paraId="11A8FE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2635:           &lt;el-col :span="12"&gt;</w:t>
      </w:r>
    </w:p>
    <w:p w14:paraId="4F38A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2636:             &lt;el-form-item label="取证人" prop="collector"&gt;</w:t>
      </w:r>
    </w:p>
    <w:p w14:paraId="7D2E4B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2637:               &lt;el-input v-model="draftForm.collector" placeholder="请输入取证人" /&gt;</w:t>
      </w:r>
    </w:p>
    <w:p w14:paraId="47A0D9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2638:             &lt;/el-form-item&gt;</w:t>
      </w:r>
    </w:p>
    <w:p w14:paraId="30F0D8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2639:           &lt;/el-col&gt;</w:t>
      </w:r>
    </w:p>
    <w:p w14:paraId="39958D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2640:           &lt;el-col :span="12"&gt;</w:t>
      </w:r>
    </w:p>
    <w:p w14:paraId="011AA0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2641:             &lt;el-form-item label="审计事项" prop="audit_items"&gt;</w:t>
      </w:r>
    </w:p>
    <w:p w14:paraId="26D1C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2642:               &lt;el-select v-model="draftForm.audit_items" multiple placeholder="请选择审计事项"&gt;</w:t>
      </w:r>
    </w:p>
    <w:p w14:paraId="75AC59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2643:                 &lt;el-option v-for="item in allAuditItems" :key="item" :label="item" :value="item" /&gt;</w:t>
      </w:r>
    </w:p>
    <w:p w14:paraId="6146D3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2644:               &lt;/el-select&gt;</w:t>
      </w:r>
    </w:p>
    <w:p w14:paraId="442E6F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2645:             &lt;/el-form-item&gt;</w:t>
      </w:r>
    </w:p>
    <w:p w14:paraId="7953B8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2646:           &lt;/el-col&gt;</w:t>
      </w:r>
    </w:p>
    <w:p w14:paraId="45C98B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2647:         &lt;/el-row&gt;</w:t>
      </w:r>
    </w:p>
    <w:p w14:paraId="372F16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2648:         &lt;el-row :gutter="20"&gt;</w:t>
      </w:r>
    </w:p>
    <w:p w14:paraId="375BF5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2649:           &lt;el-col :span="12"&gt;</w:t>
      </w:r>
    </w:p>
    <w:p w14:paraId="4BD26B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2650:             &lt;el-form-item label="创建日期" prop="create_time"&gt;</w:t>
      </w:r>
    </w:p>
    <w:p w14:paraId="340C48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2651:               &lt;el-date-picker v-model="draftForm.create_time" type="datetime" placeholder="请选择创建日期" style="width: 100%" value-format="YYYY-MM-DD HH:mm:ss" /&gt;</w:t>
      </w:r>
    </w:p>
    <w:p w14:paraId="3F0574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2652:             &lt;/el-form-item&gt;</w:t>
      </w:r>
    </w:p>
    <w:p w14:paraId="08E22B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2653:           &lt;/el-col&gt;</w:t>
      </w:r>
    </w:p>
    <w:p w14:paraId="7D8183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2654:           &lt;el-col :span="12"&gt;</w:t>
      </w:r>
    </w:p>
    <w:p w14:paraId="6B074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2655:             &lt;el-form-item label="最后修改日期" prop="update_time"&gt;</w:t>
      </w:r>
    </w:p>
    <w:p w14:paraId="57A5FF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2656:               &lt;el-date-picker v-model="draftForm.update_time" type="datetime" placeholder="请选择最后修改日期" style="width: 100%" value-format="YYYY-MM-DD HH:mm:ss" /&gt;</w:t>
      </w:r>
    </w:p>
    <w:p w14:paraId="037760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2657:             &lt;/el-form-item&gt;</w:t>
      </w:r>
    </w:p>
    <w:p w14:paraId="1B496D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2658:           &lt;/el-col&gt;</w:t>
      </w:r>
    </w:p>
    <w:p w14:paraId="4C820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2659:         &lt;/el-row&gt;</w:t>
      </w:r>
    </w:p>
    <w:p w14:paraId="085F46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2660:         &lt;el-row :gutter="20"&gt;</w:t>
      </w:r>
    </w:p>
    <w:p w14:paraId="52F147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2661:           &lt;el-col :span="12"&gt;</w:t>
      </w:r>
    </w:p>
    <w:p w14:paraId="084A6B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2662:             &lt;el-form-item label="问题个数" prop="issue_num"&gt;</w:t>
      </w:r>
    </w:p>
    <w:p w14:paraId="46FE3D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2663:               &lt;el-input v-model="draftForm.issue_num" placeholder="请输入问题个数" /&gt;</w:t>
      </w:r>
    </w:p>
    <w:p w14:paraId="0EA416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2664:             &lt;/el-form-item&gt;</w:t>
      </w:r>
    </w:p>
    <w:p w14:paraId="0F3610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2665:           &lt;/el-col&gt;</w:t>
      </w:r>
    </w:p>
    <w:p w14:paraId="010D99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2666:           &lt;el-col :span="12"&gt;</w:t>
      </w:r>
    </w:p>
    <w:p w14:paraId="67EEBF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2667:             &lt;el-form-item label="风险模版" prop="risk_tpl"&gt;</w:t>
      </w:r>
    </w:p>
    <w:p w14:paraId="3E5B17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2668:               &lt;el-select v-model="draftForm.risk_tpl" placeholder="请选择风险模版"&gt;</w:t>
      </w:r>
    </w:p>
    <w:p w14:paraId="336406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2669:                 &lt;el-option v-for="item in riskTplOptions" :key="item" :label="item" :value="item" /&gt;</w:t>
      </w:r>
    </w:p>
    <w:p w14:paraId="02116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2670:               &lt;/el-select&gt;</w:t>
      </w:r>
    </w:p>
    <w:p w14:paraId="3AB8F6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2671:             &lt;/el-form-item&gt;</w:t>
      </w:r>
    </w:p>
    <w:p w14:paraId="2DC43B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2672:           &lt;/el-col&gt;</w:t>
      </w:r>
    </w:p>
    <w:p w14:paraId="73542D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2673:         &lt;/el-row&gt;</w:t>
      </w:r>
    </w:p>
    <w:p w14:paraId="421B7B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2674:       &lt;/el-form&gt;</w:t>
      </w:r>
    </w:p>
    <w:p w14:paraId="35F3DB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2675:     &lt;/el-card&gt;</w:t>
      </w:r>
    </w:p>
    <w:p w14:paraId="0553D0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2676:     &lt;el-card class="section-card" shadow="never" style="margin-top: 20px;"&gt;</w:t>
      </w:r>
    </w:p>
    <w:p w14:paraId="058C59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2677:       &lt;div class="section-title"&gt;审计过程信息&lt;/div&gt;</w:t>
      </w:r>
    </w:p>
    <w:p w14:paraId="77E840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2678:       &lt;el-form :model="draftForm" label-width="120px" :disabled="isView"&gt;</w:t>
      </w:r>
    </w:p>
    <w:p w14:paraId="36C2D0F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2679:         &lt;el-row :gutter="20"&gt;</w:t>
      </w:r>
    </w:p>
    <w:p w14:paraId="6328E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2680:           &lt;el-col :span="24"&gt;</w:t>
      </w:r>
    </w:p>
    <w:p w14:paraId="6FCC97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2681:             &lt;el-form-item label="审计过程" prop="process"&gt;</w:t>
      </w:r>
    </w:p>
    <w:p w14:paraId="54E3DF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2682:               &lt;el-input type="textarea" v-model="draftForm.process" :rows="8" placeholder="请输入审计过程" /&gt;</w:t>
      </w:r>
    </w:p>
    <w:p w14:paraId="7CA10C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2683:             &lt;/el-form-item&gt;</w:t>
      </w:r>
    </w:p>
    <w:p w14:paraId="4C8CD1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2684:           &lt;/el-col&gt;</w:t>
      </w:r>
    </w:p>
    <w:p w14:paraId="64C02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2685:         &lt;/el-row&gt;</w:t>
      </w:r>
    </w:p>
    <w:p w14:paraId="25EA25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2686:         &lt;el-row :gutter="20"&gt;</w:t>
      </w:r>
    </w:p>
    <w:p w14:paraId="2F3E5B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2687:           &lt;el-col :span="24"&gt;</w:t>
      </w:r>
    </w:p>
    <w:p w14:paraId="0FD676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2688:             &lt;el-form-item label="审计结论" prop="conclusion"&gt;</w:t>
      </w:r>
    </w:p>
    <w:p w14:paraId="555BA2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2689:               &lt;el-input type="textarea" v-model="draftForm.conclusion" :rows="8" placeholder="请输入审计结论" /&gt;</w:t>
      </w:r>
    </w:p>
    <w:p w14:paraId="5DEAEE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2690:             &lt;/el-form-item&gt;</w:t>
      </w:r>
    </w:p>
    <w:p w14:paraId="4F571D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2691:           &lt;/el-col&gt;</w:t>
      </w:r>
    </w:p>
    <w:p w14:paraId="7C3F26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2692:         &lt;/el-row&gt;</w:t>
      </w:r>
    </w:p>
    <w:p w14:paraId="293B86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2693:         &lt;el-row :gutter="20"&gt;</w:t>
      </w:r>
    </w:p>
    <w:p w14:paraId="1A91EC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2694:           &lt;el-col :span="24" style="display: flex; justify-content: end; align-items: center; margin-top: 20px;"&gt; </w:t>
      </w:r>
    </w:p>
    <w:p w14:paraId="33A462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2695:             &lt;el-button v-if="!isView" type="primary" size="small" @click="handleAddIssue"&gt;添加问题&lt;/el-button&gt;</w:t>
      </w:r>
    </w:p>
    <w:p w14:paraId="7C8D8D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2696:           &lt;/el-col&gt;</w:t>
      </w:r>
    </w:p>
    <w:p w14:paraId="227D4D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2697:           &lt;el-col :span="24"&gt;</w:t>
      </w:r>
    </w:p>
    <w:p w14:paraId="381955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2698:             &lt;el-form-item label="审计问题" prop="conclusion"&gt;</w:t>
      </w:r>
    </w:p>
    <w:p w14:paraId="298E36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2699:               &lt;el-table :data="draftForm.customers" style="width: 100%; margin-top: 10px;"&gt;</w:t>
      </w:r>
    </w:p>
    <w:p w14:paraId="740802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2700:                 &lt;el-table-column type="index" label="序号" width="60" /&gt;</w:t>
      </w:r>
    </w:p>
    <w:p w14:paraId="4D823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2701:                 &lt;el-table-column prop="issue_title" label="审计问题" min-width="200" /&gt;</w:t>
      </w:r>
    </w:p>
    <w:p w14:paraId="2D2338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2702:                 &lt;el-table-column prop="level" label="风险等级" width="100" /&gt;</w:t>
      </w:r>
    </w:p>
    <w:p w14:paraId="67493E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2703:                 &lt;el-table-column prop="finder" label="问题发现人" width="160" /&gt;</w:t>
      </w:r>
    </w:p>
    <w:p w14:paraId="4A3A50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2704:                 &lt;el-table-column label="操作" width="220"&gt;</w:t>
      </w:r>
    </w:p>
    <w:p w14:paraId="6BAA25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2705:                   &lt;template #default="scope"&gt;</w:t>
      </w:r>
    </w:p>
    <w:p w14:paraId="585968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2706:                     &lt;el-button type="info" link @click="handleViewIssue(scope.row)"&gt;查看&lt;/el-button&gt;</w:t>
      </w:r>
    </w:p>
    <w:p w14:paraId="625C52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2707:                     &lt;el-button v-if="!isView" type="primary" link @click="handleEditIssue(scope.row)"&gt;编辑&lt;/el-button&gt;</w:t>
      </w:r>
    </w:p>
    <w:p w14:paraId="2BE0D7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2708:                     &lt;el-button v-if="!isView" type="danger" link @click="handleDeleteIssue(scope.row)"&gt;删除&lt;/el-button&gt;</w:t>
      </w:r>
    </w:p>
    <w:p w14:paraId="1D0ADE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2709:                   &lt;/template&gt;</w:t>
      </w:r>
    </w:p>
    <w:p w14:paraId="75372C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2710:                 &lt;/el-table-column&gt;</w:t>
      </w:r>
    </w:p>
    <w:p w14:paraId="70AAC6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2711:               &lt;/el-table&gt;</w:t>
      </w:r>
    </w:p>
    <w:p w14:paraId="2D86B9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2712:             &lt;/el-form-item&gt;</w:t>
      </w:r>
    </w:p>
    <w:p w14:paraId="78FC40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2713:           &lt;/el-col&gt;</w:t>
      </w:r>
    </w:p>
    <w:p w14:paraId="5D12A3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2714:         &lt;/el-row&gt;</w:t>
      </w:r>
    </w:p>
    <w:p w14:paraId="1243AC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2715:       &lt;/el-form&gt;</w:t>
      </w:r>
    </w:p>
    <w:p w14:paraId="7E3356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2716:     &lt;/el-card&gt;</w:t>
      </w:r>
    </w:p>
    <w:p w14:paraId="4E3053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2717:     &lt;el-dialog v-model="issueDialogVisible" :title="issueDialogTitle" width="1000px" :close-on-click-modal="false"&gt;</w:t>
      </w:r>
    </w:p>
    <w:p w14:paraId="098C7D9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2718:       &lt;el-form :model="issueForm" label-width="120px" style="max-width: 900px" :disabled="issueDialogMode==='view'"&gt;</w:t>
      </w:r>
    </w:p>
    <w:p w14:paraId="278582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2719:           &lt;el-input v-model="issueForm.customer_name" placeholder="请输入客商名称" /&gt;</w:t>
      </w:r>
    </w:p>
    <w:p w14:paraId="151329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2720:         &lt;/el-form-item&gt; --&gt;</w:t>
      </w:r>
    </w:p>
    <w:p w14:paraId="59C0AF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2721:         &lt;el-form-item label="风险等级" prop="level"&gt;</w:t>
      </w:r>
    </w:p>
    <w:p w14:paraId="6F5B6A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2722:           &lt;el-select v-model="issueForm.level" placeholder="请选择风险等级"&gt;</w:t>
      </w:r>
    </w:p>
    <w:p w14:paraId="131B6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2723:             &lt;el-option label="高风险" value="高风险" /&gt;</w:t>
      </w:r>
    </w:p>
    <w:p w14:paraId="1A46F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2724:             &lt;el-option label="中风险" value="中风险" /&gt;</w:t>
      </w:r>
    </w:p>
    <w:p w14:paraId="4D8958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2725:             &lt;el-option label="低风险" value="低风险" /&gt;</w:t>
      </w:r>
    </w:p>
    <w:p w14:paraId="6D03FB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2726:           &lt;/el-select&gt;</w:t>
      </w:r>
    </w:p>
    <w:p w14:paraId="08ADAB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2727:         &lt;/el-form-item&gt;</w:t>
      </w:r>
    </w:p>
    <w:p w14:paraId="09C1FF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2728:         &lt;el-form-item label="问题标题" prop="issue_title"&gt;</w:t>
      </w:r>
    </w:p>
    <w:p w14:paraId="1A797A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2729:           &lt;el-input v-model="issueForm.issue_title" placeholder="请输入问题标题" /&gt;</w:t>
      </w:r>
    </w:p>
    <w:p w14:paraId="639EA0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2730:         &lt;/el-form-item&gt;</w:t>
      </w:r>
    </w:p>
    <w:p w14:paraId="4191F6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2731:         &lt;el-form-item label="问题描述" prop="issue_desc"&gt;</w:t>
      </w:r>
    </w:p>
    <w:p w14:paraId="0AFB1C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2732:           &lt;el-input type="textarea" v-model="issueForm.issue_desc" :rows="6" placeholder="请输入问题描述" /&gt;</w:t>
      </w:r>
    </w:p>
    <w:p w14:paraId="464FF5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2733:         &lt;/el-form-item&gt;</w:t>
      </w:r>
    </w:p>
    <w:p w14:paraId="44C6C4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2734:         &lt;el-form-item label="审计建议" prop="suggest"&gt;</w:t>
      </w:r>
    </w:p>
    <w:p w14:paraId="64FA55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2735:           &lt;el-input type="textarea" v-model="issueForm.suggest" :rows="6" placeholder="请输入审计建议" /&gt;</w:t>
      </w:r>
    </w:p>
    <w:p w14:paraId="77FBA95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2736:         &lt;/el-form-item&gt;</w:t>
      </w:r>
    </w:p>
    <w:p w14:paraId="0DDB88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2737:         &lt;el-form-item label="附件" prop="attach"&gt;</w:t>
      </w:r>
    </w:p>
    <w:p w14:paraId="79B2AA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2738:           &lt;div style="display: flex; justify-content: end; align-items: center; width: 100%;"&gt;</w:t>
      </w:r>
    </w:p>
    <w:p w14:paraId="08155F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2739:             &lt;el-upload</w:t>
      </w:r>
    </w:p>
    <w:p w14:paraId="0C73D7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2740:               v-if="issueDialogMode !== 'view'"</w:t>
      </w:r>
    </w:p>
    <w:p w14:paraId="3A72D0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2741:               :show-file-list="false"</w:t>
      </w:r>
    </w:p>
    <w:p w14:paraId="69D44E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2742:               :before-upload="handleIssueAttachUpload"</w:t>
      </w:r>
    </w:p>
    <w:p w14:paraId="1AC688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2743:             &gt;</w:t>
      </w:r>
    </w:p>
    <w:p w14:paraId="304C79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2744:               &lt;el-button type="primary" size="small"&gt;上传附件&lt;/el-button&gt;</w:t>
      </w:r>
    </w:p>
    <w:p w14:paraId="77212B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2745:             &lt;/el-upload&gt;</w:t>
      </w:r>
    </w:p>
    <w:p w14:paraId="3C2464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2746:           &lt;/div&gt;</w:t>
      </w:r>
    </w:p>
    <w:p w14:paraId="0E6712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2747:           &lt;el-table :data="issueForm.attach" style="width: 100%; margin-top: 8px;"&gt;</w:t>
      </w:r>
    </w:p>
    <w:p w14:paraId="5C790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2748:             &lt;el-table-column prop="filename" label="附件名称" min-width="120" /&gt;</w:t>
      </w:r>
    </w:p>
    <w:p w14:paraId="090E9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2749:             &lt;el-table-column prop="filesize" label="附件大小" width="100" /&gt;</w:t>
      </w:r>
    </w:p>
    <w:p w14:paraId="1C36B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2750:             &lt;el-table-column prop="upload_time" label="上传时间" width="200" /&gt;</w:t>
      </w:r>
    </w:p>
    <w:p w14:paraId="6C930E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2751:             &lt;el-table-column label="操作" width="120"&gt;</w:t>
      </w:r>
    </w:p>
    <w:p w14:paraId="749C9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2752:               &lt;template #default="scope"&gt;</w:t>
      </w:r>
    </w:p>
    <w:p w14:paraId="502B3B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2753:                 &lt;el-button type="primary" link @click="handleDownloadAttach(scope.row)"&gt;下载&lt;/el-button&gt;</w:t>
      </w:r>
    </w:p>
    <w:p w14:paraId="03D417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2754:                 &lt;el-button v-if="issueDialogMode !== 'view'" type="danger" link @click="handleDeleteAttach(scope.row)"&gt;删除&lt;/el-button&gt;</w:t>
      </w:r>
    </w:p>
    <w:p w14:paraId="7E5FBB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2755:               &lt;/template&gt;</w:t>
      </w:r>
    </w:p>
    <w:p w14:paraId="1C60D3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2756:             &lt;/el-table-column&gt;</w:t>
      </w:r>
    </w:p>
    <w:p w14:paraId="6911F5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2757:           &lt;/el-table&gt;</w:t>
      </w:r>
    </w:p>
    <w:p w14:paraId="1A299A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2758:         &lt;/el-form-item&gt;</w:t>
      </w:r>
    </w:p>
    <w:p w14:paraId="4E9AF4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2759:       &lt;/el-form&gt;</w:t>
      </w:r>
    </w:p>
    <w:p w14:paraId="613BEC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2760:       &lt;template #footer&gt;</w:t>
      </w:r>
    </w:p>
    <w:p w14:paraId="6C7FD7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2761:         &lt;span class="dialog-footer"&gt;</w:t>
      </w:r>
    </w:p>
    <w:p w14:paraId="4AA712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2762:           &lt;el-button @click="issueDialogVisible = false"&gt;取消&lt;/el-button&gt;</w:t>
      </w:r>
    </w:p>
    <w:p w14:paraId="2FC344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2763:           &lt;el-button v-if="issueDialogMode!=='view'" type="primary" @click="handleIssueSubmit"&gt;确定&lt;/el-button&gt;</w:t>
      </w:r>
    </w:p>
    <w:p w14:paraId="16AD6F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2764:         &lt;/span&gt;</w:t>
      </w:r>
    </w:p>
    <w:p w14:paraId="1AA818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2765:       &lt;/template&gt;</w:t>
      </w:r>
    </w:p>
    <w:p w14:paraId="37B696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2766:     &lt;/el-dialog&gt;</w:t>
      </w:r>
    </w:p>
    <w:p w14:paraId="32DB98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2767:   &lt;/div&gt;</w:t>
      </w:r>
    </w:p>
    <w:p w14:paraId="58C913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2768:   &lt;div class="footer-btns"&gt;</w:t>
      </w:r>
    </w:p>
    <w:p w14:paraId="22F74F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2769:     &lt;el-button type="default" @click="$router.back()"&gt;返回&lt;/el-button&gt;</w:t>
      </w:r>
    </w:p>
    <w:p w14:paraId="54557C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2770:     &lt;el-button type="primary" @click="handleSubmit"&gt;保存&lt;/el-button&gt;</w:t>
      </w:r>
    </w:p>
    <w:p w14:paraId="65BA78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2771:   &lt;/div&gt;</w:t>
      </w:r>
    </w:p>
    <w:p w14:paraId="79461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2772: &lt;/template&gt;</w:t>
      </w:r>
    </w:p>
    <w:p w14:paraId="31A90B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2773: &lt;script setup&gt;</w:t>
      </w:r>
    </w:p>
    <w:p w14:paraId="27D50F7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2774: import { ref, reactive, onMounted, computed, onBeforeUnmount, onActivated, onDeactivated } from 'vue'</w:t>
      </w:r>
    </w:p>
    <w:p w14:paraId="55E753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2775: import { useRoute, useRouter } from 'vue-router'</w:t>
      </w:r>
    </w:p>
    <w:p w14:paraId="28507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2776: import { draftList } from './mock.js'</w:t>
      </w:r>
    </w:p>
    <w:p w14:paraId="66FEC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2777: import { ElMessage } from 'element-plus'</w:t>
      </w:r>
    </w:p>
    <w:p w14:paraId="5EDCE6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2778: import { fetchDraftInfo, fetchAuditProcess, fetchAuditDetailById } from '@/api/auditDraftApi'</w:t>
      </w:r>
    </w:p>
    <w:p w14:paraId="2B470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2779: import { projectList } from '../ProjectInfo/mock.js'</w:t>
      </w:r>
    </w:p>
    <w:p w14:paraId="6D207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2780: import { unitList } from '../ProjectMembers/mock.js'</w:t>
      </w:r>
    </w:p>
    <w:p w14:paraId="1B3D4D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2781: const route = useRoute()</w:t>
      </w:r>
    </w:p>
    <w:p w14:paraId="5AB97A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2782: const router = useRouter()</w:t>
      </w:r>
    </w:p>
    <w:p w14:paraId="74956F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2783: const mode = ref(route.query.mode || 'add')</w:t>
      </w:r>
    </w:p>
    <w:p w14:paraId="3D706B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2784: const isView = computed(() =&gt; mode.value === 'view')</w:t>
      </w:r>
    </w:p>
    <w:p w14:paraId="057B5A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2785: const riskTplOptions = [</w:t>
      </w:r>
    </w:p>
    <w:p w14:paraId="032BD86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2786:   '客商综合分析',</w:t>
      </w:r>
    </w:p>
    <w:p w14:paraId="359079F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2787:   '账龄综合分析',</w:t>
      </w:r>
    </w:p>
    <w:p w14:paraId="20C80E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2788:   '应收账款综合占比分析',</w:t>
      </w:r>
    </w:p>
    <w:p w14:paraId="1C7D59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2789:   '周转率分析',</w:t>
      </w:r>
    </w:p>
    <w:p w14:paraId="613586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2790:   '坏账准备分析'</w:t>
      </w:r>
    </w:p>
    <w:p w14:paraId="355AD1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2791: ]</w:t>
      </w:r>
    </w:p>
    <w:p w14:paraId="77CD91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2792: const allAuditItems = ['客商信息', '账龄分析', '应收账款综合占比']</w:t>
      </w:r>
    </w:p>
    <w:p w14:paraId="630F1C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2793: const draftForm = reactive({</w:t>
      </w:r>
    </w:p>
    <w:p w14:paraId="334D0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2794:   project_name: '',</w:t>
      </w:r>
    </w:p>
    <w:p w14:paraId="3618F2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2795:   draft_name: '',</w:t>
      </w:r>
    </w:p>
    <w:p w14:paraId="1DEF11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2796:   audit_unit: '',</w:t>
      </w:r>
    </w:p>
    <w:p w14:paraId="653030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2797:   audit_items: [],</w:t>
      </w:r>
    </w:p>
    <w:p w14:paraId="0CC565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2798:   collector: '',</w:t>
      </w:r>
    </w:p>
    <w:p w14:paraId="41D183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2799:   issue_num: 0,</w:t>
      </w:r>
    </w:p>
    <w:p w14:paraId="739067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2800:   create_time: '',</w:t>
      </w:r>
    </w:p>
    <w:p w14:paraId="6217CB9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2801:   update_time: '',</w:t>
      </w:r>
    </w:p>
    <w:p w14:paraId="283B81B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2802:   risk_tpl: '',</w:t>
      </w:r>
    </w:p>
    <w:p w14:paraId="79BEBB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2803:   process: '',</w:t>
      </w:r>
    </w:p>
    <w:p w14:paraId="64FECE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2804:   conclusion: '',</w:t>
      </w:r>
    </w:p>
    <w:p w14:paraId="2FF689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2805:   customers: []</w:t>
      </w:r>
    </w:p>
    <w:p w14:paraId="4BA5BE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2806: })</w:t>
      </w:r>
    </w:p>
    <w:p w14:paraId="420A37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2807: const issueDialogVisible = ref(false)</w:t>
      </w:r>
    </w:p>
    <w:p w14:paraId="66F494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2808: const issueDialogTitle = ref('')</w:t>
      </w:r>
    </w:p>
    <w:p w14:paraId="4A890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2809: const issueDialogMode = ref('add') // add/edit/view</w:t>
      </w:r>
    </w:p>
    <w:p w14:paraId="3C4D31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2810: const issueForm = reactive({</w:t>
      </w:r>
    </w:p>
    <w:p w14:paraId="48915A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2811:   customer_name: '',</w:t>
      </w:r>
    </w:p>
    <w:p w14:paraId="0B457F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2812:   level: '',</w:t>
      </w:r>
    </w:p>
    <w:p w14:paraId="2EE023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2813:   issue_title: '',</w:t>
      </w:r>
    </w:p>
    <w:p w14:paraId="1D0482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2814:   issue_desc: '',</w:t>
      </w:r>
    </w:p>
    <w:p w14:paraId="74628D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2815:   suggest: '',</w:t>
      </w:r>
    </w:p>
    <w:p w14:paraId="0D2DA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2816:   finder: '',</w:t>
      </w:r>
    </w:p>
    <w:p w14:paraId="5ED6E2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2817:   attach: []</w:t>
      </w:r>
    </w:p>
    <w:p w14:paraId="52818B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2818: })</w:t>
      </w:r>
    </w:p>
    <w:p w14:paraId="677C67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2819: let currentIssueIndex = -1</w:t>
      </w:r>
    </w:p>
    <w:p w14:paraId="158B31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2820: const projectOptions = ref([])</w:t>
      </w:r>
    </w:p>
    <w:p w14:paraId="67CAB4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2821: const projectLoading = ref(false)</w:t>
      </w:r>
    </w:p>
    <w:p w14:paraId="76E79F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2822: function remoteProjectSearch(query) {</w:t>
      </w:r>
    </w:p>
    <w:p w14:paraId="3FCA81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2823:   if (!query) {</w:t>
      </w:r>
    </w:p>
    <w:p w14:paraId="327051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2824:     projectOptions.value = projectList</w:t>
      </w:r>
    </w:p>
    <w:p w14:paraId="356203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2825:     return</w:t>
      </w:r>
    </w:p>
    <w:p w14:paraId="0BDB58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2826:   }</w:t>
      </w:r>
    </w:p>
    <w:p w14:paraId="45BE53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2827:   projectLoading.value = true</w:t>
      </w:r>
    </w:p>
    <w:p w14:paraId="6E22FD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2828:   setTimeout(() =&gt; {</w:t>
      </w:r>
    </w:p>
    <w:p w14:paraId="41EAD1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2829:     projectOptions.value = projectList.filter(item =&gt; item.project_name.includes(query))</w:t>
      </w:r>
    </w:p>
    <w:p w14:paraId="71A779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2830:     projectLoading.value = false</w:t>
      </w:r>
    </w:p>
    <w:p w14:paraId="2EF2AE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2831:   }, 300)</w:t>
      </w:r>
    </w:p>
    <w:p w14:paraId="1D7134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2832: }</w:t>
      </w:r>
    </w:p>
    <w:p w14:paraId="760CC6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2833: function handleAIPopoverClose() {</w:t>
      </w:r>
    </w:p>
    <w:p w14:paraId="58AD46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2834:   console.log('AI助手关闭事件触发', mode.value, route.fullPath)</w:t>
      </w:r>
    </w:p>
    <w:p w14:paraId="529734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2835:   if (mode.value === 'add') {</w:t>
      </w:r>
    </w:p>
    <w:p w14:paraId="659AC6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2836:     loadDraftInfoFromApi()</w:t>
      </w:r>
    </w:p>
    <w:p w14:paraId="3469D0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2837:     loadAuditProcessFromApi()</w:t>
      </w:r>
    </w:p>
    <w:p w14:paraId="5D93AB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2838:   }</w:t>
      </w:r>
    </w:p>
    <w:p w14:paraId="30A08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2839: }</w:t>
      </w:r>
    </w:p>
    <w:p w14:paraId="775190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2840: const formRef = ref()</w:t>
      </w:r>
    </w:p>
    <w:p w14:paraId="05DD00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2841: const rules = {</w:t>
      </w:r>
    </w:p>
    <w:p w14:paraId="393F16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2842:   project_name: [</w:t>
      </w:r>
    </w:p>
    <w:p w14:paraId="02DB5A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2843:     { required: true, message: '请选择项目名称', trigger: 'change' }</w:t>
      </w:r>
    </w:p>
    <w:p w14:paraId="2F163C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2844:   ],</w:t>
      </w:r>
    </w:p>
    <w:p w14:paraId="088F43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2845:   draft_name: [</w:t>
      </w:r>
    </w:p>
    <w:p w14:paraId="7AADD2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2846:     { required: true, message: '请输入底稿名称', trigger: 'blur' }</w:t>
      </w:r>
    </w:p>
    <w:p w14:paraId="2E3E8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2847:   ],</w:t>
      </w:r>
    </w:p>
    <w:p w14:paraId="7EC386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2848:   draft_code: [</w:t>
      </w:r>
    </w:p>
    <w:p w14:paraId="0E63FF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2849:     { required: true, message: '请输入底稿编号', trigger: 'blur' }</w:t>
      </w:r>
    </w:p>
    <w:p w14:paraId="29AB76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2850:   ],</w:t>
      </w:r>
    </w:p>
    <w:p w14:paraId="42E12D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2851:   audit_unit: [</w:t>
      </w:r>
    </w:p>
    <w:p w14:paraId="2C052E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2852:     { required: true, message: '请选择被审计单位', trigger: 'change' }</w:t>
      </w:r>
    </w:p>
    <w:p w14:paraId="11594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2853:   ],</w:t>
      </w:r>
    </w:p>
    <w:p w14:paraId="0B9ABD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2854:   audit_items: [</w:t>
      </w:r>
    </w:p>
    <w:p w14:paraId="2DDD31C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2855:     { required: true, message: '请选择审计事项', trigger: 'change' }</w:t>
      </w:r>
    </w:p>
    <w:p w14:paraId="0E917A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2856:   ]</w:t>
      </w:r>
    </w:p>
    <w:p w14:paraId="1DF370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2857: }</w:t>
      </w:r>
    </w:p>
    <w:p w14:paraId="1C8D4D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2858: onMounted(() =&gt; {</w:t>
      </w:r>
    </w:p>
    <w:p w14:paraId="31996B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2859:   const draft_code = route.query.draft_code</w:t>
      </w:r>
    </w:p>
    <w:p w14:paraId="18C17E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2860:   if (draft_code) {</w:t>
      </w:r>
    </w:p>
    <w:p w14:paraId="77860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2861:     const draft = draftList.find(item =&gt; item.draft_code === draft_code)</w:t>
      </w:r>
    </w:p>
    <w:p w14:paraId="5F76EA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2862:     if (draft) {</w:t>
      </w:r>
    </w:p>
    <w:p w14:paraId="429507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2863:       Object.assign(draftForm, JSON.parse(JSON.stringify(draft)))</w:t>
      </w:r>
    </w:p>
    <w:p w14:paraId="24682F0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2864:     }</w:t>
      </w:r>
    </w:p>
    <w:p w14:paraId="5F67F88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2865:   }</w:t>
      </w:r>
    </w:p>
    <w:p w14:paraId="584EB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2866:   if (mode.value === 'add') {</w:t>
      </w:r>
    </w:p>
    <w:p w14:paraId="6AF2AF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2867:     const savedCode = localStorage.getItem('global_project_code')</w:t>
      </w:r>
    </w:p>
    <w:p w14:paraId="26EA6D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2868:     if (savedCode) {</w:t>
      </w:r>
    </w:p>
    <w:p w14:paraId="49B0A7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2869:       const project = projectList.find(p =&gt; p.project_code === savedCode)</w:t>
      </w:r>
    </w:p>
    <w:p w14:paraId="324534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2870:       if (project) {</w:t>
      </w:r>
    </w:p>
    <w:p w14:paraId="5ADC7B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2871:         draftForm.project_name = project.project_name</w:t>
      </w:r>
    </w:p>
    <w:p w14:paraId="78DA97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2872:         draftForm.audit_unit = project.audit_unit // 自动带出</w:t>
      </w:r>
    </w:p>
    <w:p w14:paraId="6EC94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2873:       }</w:t>
      </w:r>
    </w:p>
    <w:p w14:paraId="02E67D8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2874:     }</w:t>
      </w:r>
    </w:p>
    <w:p w14:paraId="6BA9B2B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2875:   }</w:t>
      </w:r>
    </w:p>
    <w:p w14:paraId="067AC9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2876:   window.addEventListener('ai-popover-close', handleAIPopoverClose)</w:t>
      </w:r>
    </w:p>
    <w:p w14:paraId="6C3F8E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2877: })</w:t>
      </w:r>
    </w:p>
    <w:p w14:paraId="360E9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2878: onBeforeUnmount(() =&gt; {</w:t>
      </w:r>
    </w:p>
    <w:p w14:paraId="69B264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2879:   window.removeEventListener('ai-popover-close', handleAIPopoverClose)</w:t>
      </w:r>
    </w:p>
    <w:p w14:paraId="294E1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2880: })</w:t>
      </w:r>
    </w:p>
    <w:p w14:paraId="28107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2881: onActivated(() =&gt; {</w:t>
      </w:r>
    </w:p>
    <w:p w14:paraId="41A674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2882:   window.addEventListener('ai-popover-close', handleAIPopoverClose)</w:t>
      </w:r>
    </w:p>
    <w:p w14:paraId="11BF9D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2883: })</w:t>
      </w:r>
    </w:p>
    <w:p w14:paraId="4AF433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2884: onDeactivated(() =&gt; {</w:t>
      </w:r>
    </w:p>
    <w:p w14:paraId="5FABA0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2885:   window.removeEventListener('ai-popover-close', handleAIPopoverClose)</w:t>
      </w:r>
    </w:p>
    <w:p w14:paraId="27E2D6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2886: })</w:t>
      </w:r>
    </w:p>
    <w:p w14:paraId="24CAAC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2887: async function loadDraftInfoFromApi() {</w:t>
      </w:r>
    </w:p>
    <w:p w14:paraId="326189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2888:   try {</w:t>
      </w:r>
    </w:p>
    <w:p w14:paraId="4A2B4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2889:     const { data } = await fetchDraftInfo()</w:t>
      </w:r>
    </w:p>
    <w:p w14:paraId="1C8420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2890:     draftForm.project_name = data.project_name || ''</w:t>
      </w:r>
    </w:p>
    <w:p w14:paraId="200974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2891:     draftForm.draft_name = data.name || ''</w:t>
      </w:r>
    </w:p>
    <w:p w14:paraId="2902A1C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2892:     draftForm.draft_code = data.code || ''</w:t>
      </w:r>
    </w:p>
    <w:p w14:paraId="3F5A53A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2893:     draftForm.audit_unit = data.company_name || ''</w:t>
      </w:r>
    </w:p>
    <w:p w14:paraId="2C320A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2894:     draftForm.audit_items = data.focus ? [data.focus] : []</w:t>
      </w:r>
    </w:p>
    <w:p w14:paraId="1A7D78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2895:     draftForm.collector = data.operator || ''</w:t>
      </w:r>
    </w:p>
    <w:p w14:paraId="101D35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2896:     draftForm.create_time = data.create_date || ''</w:t>
      </w:r>
    </w:p>
    <w:p w14:paraId="09CEB2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2897:     draftForm.update_time = data.update_date || ''</w:t>
      </w:r>
    </w:p>
    <w:p w14:paraId="009A1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2898:     draftForm.risk_tpl = data.model || ''</w:t>
      </w:r>
    </w:p>
    <w:p w14:paraId="3155BD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2899:     draftForm.issue_num = 0</w:t>
      </w:r>
    </w:p>
    <w:p w14:paraId="7E49BB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2900:   } catch (e) {</w:t>
      </w:r>
    </w:p>
    <w:p w14:paraId="1A65A6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2901:     ElMessage.error('底稿信息接口请求失败')</w:t>
      </w:r>
    </w:p>
    <w:p w14:paraId="4F87FC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2902:   }</w:t>
      </w:r>
    </w:p>
    <w:p w14:paraId="717406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2903: }</w:t>
      </w:r>
    </w:p>
    <w:p w14:paraId="4B8F05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2904: async function loadAuditProcessFromApi() {</w:t>
      </w:r>
    </w:p>
    <w:p w14:paraId="6BE935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2905:   try {</w:t>
      </w:r>
    </w:p>
    <w:p w14:paraId="65DF8F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2906:     const { data } = await fetchAuditProcess()</w:t>
      </w:r>
    </w:p>
    <w:p w14:paraId="080E28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2907:     draftForm.process = data.process || ''</w:t>
      </w:r>
    </w:p>
    <w:p w14:paraId="7B0E28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2908:     draftForm.conclusion = data.conclusion || ''</w:t>
      </w:r>
    </w:p>
    <w:p w14:paraId="38F678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2909:     draftForm.customers = (data.customer || []).map(item =&gt; ({</w:t>
      </w:r>
    </w:p>
    <w:p w14:paraId="43007C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2910:       ...item,</w:t>
      </w:r>
    </w:p>
    <w:p w14:paraId="24CBC4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2911:       issue_title: (item.customer_name ? item.customer_name + ' - ' : '') + (item.title || ''),</w:t>
      </w:r>
    </w:p>
    <w:p w14:paraId="59CDA6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2912:       finder: 'AI审计助手',</w:t>
      </w:r>
    </w:p>
    <w:p w14:paraId="59CA43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2913:       attach: []</w:t>
      </w:r>
    </w:p>
    <w:p w14:paraId="6971A8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2914:     }))</w:t>
      </w:r>
    </w:p>
    <w:p w14:paraId="740E5C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2915:     draftForm.issue_num = draftForm.customers.length</w:t>
      </w:r>
    </w:p>
    <w:p w14:paraId="0B19ED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2916:   } catch (e) {</w:t>
      </w:r>
    </w:p>
    <w:p w14:paraId="346679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2917:     ElMessage.error('审计过程接口请求失败')</w:t>
      </w:r>
    </w:p>
    <w:p w14:paraId="4AD4DC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2918:   }</w:t>
      </w:r>
    </w:p>
    <w:p w14:paraId="6701B7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2919: }</w:t>
      </w:r>
    </w:p>
    <w:p w14:paraId="471D6A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2920: function handleAddIssue() {</w:t>
      </w:r>
    </w:p>
    <w:p w14:paraId="3E16B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2921:   issueDialogTitle.value = '添加问题'</w:t>
      </w:r>
    </w:p>
    <w:p w14:paraId="6A9CF5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2922:   issueDialogMode.value = 'add'</w:t>
      </w:r>
    </w:p>
    <w:p w14:paraId="43C7DE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2923:   resetIssueForm()</w:t>
      </w:r>
    </w:p>
    <w:p w14:paraId="4EF9B8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2924:   issueDialogVisible.value = true</w:t>
      </w:r>
    </w:p>
    <w:p w14:paraId="33FDA7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2925:   currentIssueIndex = -1</w:t>
      </w:r>
    </w:p>
    <w:p w14:paraId="72DE91B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2926: }</w:t>
      </w:r>
    </w:p>
    <w:p w14:paraId="47DCF5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2927: async function handleEditIssue(row) {</w:t>
      </w:r>
    </w:p>
    <w:p w14:paraId="378962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2928:   issueDialogTitle.value = '修改问题'</w:t>
      </w:r>
    </w:p>
    <w:p w14:paraId="4A00CB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2929:   issueDialogMode.value = 'edit'</w:t>
      </w:r>
    </w:p>
    <w:p w14:paraId="0A34CA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2930:   if (mode.value === 'add' &amp;&amp; row.detail_id) {</w:t>
      </w:r>
    </w:p>
    <w:p w14:paraId="2BA4B4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2931:     await loadAuditDetailFromApi(row.detail_id)</w:t>
      </w:r>
    </w:p>
    <w:p w14:paraId="0106A3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2932:   } else {</w:t>
      </w:r>
    </w:p>
    <w:p w14:paraId="79ADC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2933:     Object.assign(issueForm, row)</w:t>
      </w:r>
    </w:p>
    <w:p w14:paraId="1B17B6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2934:   }</w:t>
      </w:r>
    </w:p>
    <w:p w14:paraId="338BBF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2935:   issueDialogVisible.value = true</w:t>
      </w:r>
    </w:p>
    <w:p w14:paraId="614C53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2936:   currentIssueIndex = draftForm.customers.findIndex(i =&gt; i === row)</w:t>
      </w:r>
    </w:p>
    <w:p w14:paraId="01358B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2937: }</w:t>
      </w:r>
    </w:p>
    <w:p w14:paraId="238D3A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2938: async function handleViewIssue(row) {</w:t>
      </w:r>
    </w:p>
    <w:p w14:paraId="3D4F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2939:   issueDialogTitle.value = '问题详情'</w:t>
      </w:r>
    </w:p>
    <w:p w14:paraId="10A280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2940:   issueDialogMode.value = 'view'</w:t>
      </w:r>
    </w:p>
    <w:p w14:paraId="3F2F11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2941:   if (mode.value === 'add' &amp;&amp; row.detail_id) {</w:t>
      </w:r>
    </w:p>
    <w:p w14:paraId="0FF3D0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2942:     await loadAuditDetailFromApi(row.detail_id)</w:t>
      </w:r>
    </w:p>
    <w:p w14:paraId="600991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2943:   } else {</w:t>
      </w:r>
    </w:p>
    <w:p w14:paraId="42D83A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2944:     Object.assign(issueForm, row)</w:t>
      </w:r>
    </w:p>
    <w:p w14:paraId="6FF0A5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2945:   }</w:t>
      </w:r>
    </w:p>
    <w:p w14:paraId="2C2D210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2946:   issueDialogVisible.value = true</w:t>
      </w:r>
    </w:p>
    <w:p w14:paraId="0F3302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2947:   currentIssueIndex = draftForm.customers.findIndex(i =&gt; i === row)</w:t>
      </w:r>
    </w:p>
    <w:p w14:paraId="4153B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2948: }</w:t>
      </w:r>
    </w:p>
    <w:p w14:paraId="1EE297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2949: function handleDeleteIssue(row) {</w:t>
      </w:r>
    </w:p>
    <w:p w14:paraId="36B20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2950:   const idx = draftForm.customers.findIndex(i =&gt; i === row)</w:t>
      </w:r>
    </w:p>
    <w:p w14:paraId="2F0336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2951:   if (idx &gt; -1) draftForm.customers.splice(idx, 1)</w:t>
      </w:r>
    </w:p>
    <w:p w14:paraId="3CA554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2952: }</w:t>
      </w:r>
    </w:p>
    <w:p w14:paraId="7F9A1E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2953: function resetIssueForm() {</w:t>
      </w:r>
    </w:p>
    <w:p w14:paraId="5F8B7E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2954:   issueForm.customer_name = ''</w:t>
      </w:r>
    </w:p>
    <w:p w14:paraId="667581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2955:   issueForm.level = ''</w:t>
      </w:r>
    </w:p>
    <w:p w14:paraId="418ED9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2956:   issueForm.issue_title = ''</w:t>
      </w:r>
    </w:p>
    <w:p w14:paraId="1441EF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2957:   issueForm.issue_desc = ''</w:t>
      </w:r>
    </w:p>
    <w:p w14:paraId="7393F5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2958:   issueForm.suggest = ''</w:t>
      </w:r>
    </w:p>
    <w:p w14:paraId="1A5FDA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2959:   issueForm.attach = []</w:t>
      </w:r>
    </w:p>
    <w:p w14:paraId="713DFC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2960: }</w:t>
      </w:r>
    </w:p>
    <w:p w14:paraId="459562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2961: function handleIssueSubmit() {</w:t>
      </w:r>
    </w:p>
    <w:p w14:paraId="79947B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2962:   if (issueDialogMode.value === 'add') {</w:t>
      </w:r>
    </w:p>
    <w:p w14:paraId="73DA02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2963:     draftForm.customers.push({ ...issueForm })</w:t>
      </w:r>
    </w:p>
    <w:p w14:paraId="0692D6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2964:   } else if (issueDialogMode.value === 'edit' &amp;&amp; currentIssueIndex &gt; -1) {</w:t>
      </w:r>
    </w:p>
    <w:p w14:paraId="402159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2965:     draftForm.customers[currentIssueIndex] = { ...issueForm }</w:t>
      </w:r>
    </w:p>
    <w:p w14:paraId="3ECCAB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2966:   }</w:t>
      </w:r>
    </w:p>
    <w:p w14:paraId="1AEE87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2967:   issueDialogVisible.value = false</w:t>
      </w:r>
    </w:p>
    <w:p w14:paraId="7044D2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2968: }</w:t>
      </w:r>
    </w:p>
    <w:p w14:paraId="60CEC6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2969: function handleIssueAttachUpload(file) {</w:t>
      </w:r>
    </w:p>
    <w:p w14:paraId="097176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2970:   issueForm.attach.push({</w:t>
      </w:r>
    </w:p>
    <w:p w14:paraId="28F20C9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2971:     filename: file.name,</w:t>
      </w:r>
    </w:p>
    <w:p w14:paraId="094DB0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2972:     filesize: (file.size / 1024).toFixed(2) + 'KB', // 由B转为KB</w:t>
      </w:r>
    </w:p>
    <w:p w14:paraId="21C250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2973:     upload_time: new Date().toISOString().slice(0, 19).replace('T', ' ')</w:t>
      </w:r>
    </w:p>
    <w:p w14:paraId="40131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2974:   })</w:t>
      </w:r>
    </w:p>
    <w:p w14:paraId="77D48E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2975:   return false // 阻止自动上传</w:t>
      </w:r>
    </w:p>
    <w:p w14:paraId="38EA24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2976: }</w:t>
      </w:r>
    </w:p>
    <w:p w14:paraId="1CD861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2977: function handleDeleteAttach(row) {</w:t>
      </w:r>
    </w:p>
    <w:p w14:paraId="2E1DCB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2978:   const idx = issueForm.attach.findIndex(f =&gt; f.filename === row.filename &amp;&amp; f.upload_time === row.upload_time)</w:t>
      </w:r>
    </w:p>
    <w:p w14:paraId="053969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2979:   if (idx &gt; -1) issueForm.attach.splice(idx, 1)</w:t>
      </w:r>
    </w:p>
    <w:p w14:paraId="506835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2980: }</w:t>
      </w:r>
    </w:p>
    <w:p w14:paraId="510D1D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2981: function handleDownloadAttach(row) {</w:t>
      </w:r>
    </w:p>
    <w:p w14:paraId="14FC4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2982:   ElMessage.info('下载：' + row.filename)</w:t>
      </w:r>
    </w:p>
    <w:p w14:paraId="37952B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2983: }</w:t>
      </w:r>
    </w:p>
    <w:p w14:paraId="1E92D0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2984: async function loadAuditDetailFromApi(detail_id) {</w:t>
      </w:r>
    </w:p>
    <w:p w14:paraId="2CFBE5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2985:   try {</w:t>
      </w:r>
    </w:p>
    <w:p w14:paraId="4D9B2E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2986:     const { data } = await fetchAuditDetailById(detail_id)</w:t>
      </w:r>
    </w:p>
    <w:p w14:paraId="6E11BE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2987:     issueForm.customer_name = data.customer_name || ''</w:t>
      </w:r>
    </w:p>
    <w:p w14:paraId="2A0AB8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2988:     issueForm.level = data.level || ''</w:t>
      </w:r>
    </w:p>
    <w:p w14:paraId="123C2B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2989:     issueForm.issue_title = data.title || ''</w:t>
      </w:r>
    </w:p>
    <w:p w14:paraId="45964D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2990:     issueForm.issue_desc = data.desc || ''</w:t>
      </w:r>
    </w:p>
    <w:p w14:paraId="74EB45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2991:     issueForm.suggest = data.suggest || ''</w:t>
      </w:r>
    </w:p>
    <w:p w14:paraId="656304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2992:     issueForm.attach = (data.attach || []).map(a =&gt; ({</w:t>
      </w:r>
    </w:p>
    <w:p w14:paraId="7E4524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2993:       filename: a.name,</w:t>
      </w:r>
    </w:p>
    <w:p w14:paraId="612A82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2994:       filesize: a.filesize,</w:t>
      </w:r>
    </w:p>
    <w:p w14:paraId="7B0902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2995:       upload_time: a.dateTime,</w:t>
      </w:r>
    </w:p>
    <w:p w14:paraId="672E5B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2996:       url: a.url</w:t>
      </w:r>
    </w:p>
    <w:p w14:paraId="05241B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2997:     }))</w:t>
      </w:r>
    </w:p>
    <w:p w14:paraId="12DA14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2998:   } catch (e) {</w:t>
      </w:r>
    </w:p>
    <w:p w14:paraId="36A6CD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2999:     ElMessage.error('审计问题详情接口请求失败')</w:t>
      </w:r>
    </w:p>
    <w:p w14:paraId="4E0B71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3000:   }</w:t>
      </w:r>
    </w:p>
    <w:p w14:paraId="509FB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3001: }</w:t>
      </w:r>
    </w:p>
    <w:p w14:paraId="418D0F3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3002: function handleSubmit() {</w:t>
      </w:r>
    </w:p>
    <w:p w14:paraId="40E9D0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3003:   formRef.value.validate((valid) =&gt; {</w:t>
      </w:r>
    </w:p>
    <w:p w14:paraId="269031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3004:     if (!valid) return</w:t>
      </w:r>
    </w:p>
    <w:p w14:paraId="218EA9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3005:     const newDraft = { ...draftForm }</w:t>
      </w:r>
    </w:p>
    <w:p w14:paraId="2521AC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3006:     let localDrafts = JSON.parse(localStorage.getItem('draftList') || '[]')</w:t>
      </w:r>
    </w:p>
    <w:p w14:paraId="6EC294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3007:     if (!localDrafts.find(d =&gt; d.draft_code === newDraft.draft_code)) {</w:t>
      </w:r>
    </w:p>
    <w:p w14:paraId="27E21C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3008:       localDrafts.push(newDraft)</w:t>
      </w:r>
    </w:p>
    <w:p w14:paraId="4FF262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3009:       localStorage.setItem('draftList', JSON.stringify(localDrafts))</w:t>
      </w:r>
    </w:p>
    <w:p w14:paraId="643F96F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3010:     }</w:t>
      </w:r>
    </w:p>
    <w:p w14:paraId="414978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3011:     router.push({ path: '/audit-draft' })</w:t>
      </w:r>
    </w:p>
    <w:p w14:paraId="45F2A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3012:   })</w:t>
      </w:r>
    </w:p>
    <w:p w14:paraId="5493B2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3013: }</w:t>
      </w:r>
    </w:p>
    <w:p w14:paraId="61252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3014: &lt;/script&gt;</w:t>
      </w:r>
    </w:p>
    <w:p w14:paraId="7BCB8F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3015: &lt;style scoped&gt;</w:t>
      </w:r>
    </w:p>
    <w:p w14:paraId="5930CA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3016: .draft-detail {</w:t>
      </w:r>
    </w:p>
    <w:p w14:paraId="0FC9D5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3017:   padding: 0;</w:t>
      </w:r>
    </w:p>
    <w:p w14:paraId="10C049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3018: }</w:t>
      </w:r>
    </w:p>
    <w:p w14:paraId="63A86D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3019: .section-card {</w:t>
      </w:r>
    </w:p>
    <w:p w14:paraId="559AB1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3020:   margin-bottom: 16px;</w:t>
      </w:r>
    </w:p>
    <w:p w14:paraId="190BE9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3021: }</w:t>
      </w:r>
    </w:p>
    <w:p w14:paraId="454CF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3022: .section-title {</w:t>
      </w:r>
    </w:p>
    <w:p w14:paraId="5A3747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3023:   font-weight: bold;</w:t>
      </w:r>
    </w:p>
    <w:p w14:paraId="1A3E28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3024:   font-size: 16px;</w:t>
      </w:r>
    </w:p>
    <w:p w14:paraId="4F8F4D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3025:   margin-bottom: 12px;</w:t>
      </w:r>
    </w:p>
    <w:p w14:paraId="2F36FD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3026: }</w:t>
      </w:r>
    </w:p>
    <w:p w14:paraId="4114CA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3027: .dialog-footer {</w:t>
      </w:r>
    </w:p>
    <w:p w14:paraId="60CCBB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3028:   display: flex;</w:t>
      </w:r>
    </w:p>
    <w:p w14:paraId="3FEF1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3029:   justify-content: flex-end;</w:t>
      </w:r>
    </w:p>
    <w:p w14:paraId="351A29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3030:   gap: 12px;</w:t>
      </w:r>
    </w:p>
    <w:p w14:paraId="57BF89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3031: }</w:t>
      </w:r>
    </w:p>
    <w:p w14:paraId="441CA5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3032: .footer-btns {</w:t>
      </w:r>
    </w:p>
    <w:p w14:paraId="18427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3033:   display: flex;</w:t>
      </w:r>
    </w:p>
    <w:p w14:paraId="3EF76F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3034:   justify-content: center;</w:t>
      </w:r>
    </w:p>
    <w:p w14:paraId="6C8BAC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3035:   margin-top: 32px;</w:t>
      </w:r>
    </w:p>
    <w:p w14:paraId="39E633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3036: }</w:t>
      </w:r>
    </w:p>
    <w:p w14:paraId="60F4C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 xml:space="preserve">3037: &lt;/style&gt; </w:t>
      </w:r>
    </w:p>
    <w:p w14:paraId="6E83C2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3038: &lt;template&gt;</w:t>
      </w:r>
    </w:p>
    <w:p w14:paraId="133D24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3039:   &lt;div class="audit-draft"&gt;</w:t>
      </w:r>
    </w:p>
    <w:p w14:paraId="15FF89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3040:     &lt;ProjectBreadcrumb :main="'审计实施'" :sub="'审计底稿'" @project-change="onProjectChange" /&gt;</w:t>
      </w:r>
    </w:p>
    <w:p w14:paraId="5AB34B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3041:     &lt;el-card class="search-card" shadow="never"&gt;</w:t>
      </w:r>
    </w:p>
    <w:p w14:paraId="300C76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3042:       &lt;el-form class="search-form" :model="searchForm" inline&gt;</w:t>
      </w:r>
    </w:p>
    <w:p w14:paraId="0D9600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3043:         &lt;el-form-item label="底稿名称"&gt;</w:t>
      </w:r>
    </w:p>
    <w:p w14:paraId="3DA7F9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3044:           &lt;el-input v-model="searchForm.draft_name" placeholder="请输入底稿名称" clearable style="width: 220px" /&gt;</w:t>
      </w:r>
    </w:p>
    <w:p w14:paraId="7565AC2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3045:         &lt;/el-form-item&gt;</w:t>
      </w:r>
    </w:p>
    <w:p w14:paraId="66899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3046:         &lt;el-form-item label="被审计单位"&gt;</w:t>
      </w:r>
    </w:p>
    <w:p w14:paraId="0DD33E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3047:           &lt;el-select v-model="searchForm.audit_unit" placeholder="请选择被审计单位" allow-create filterable clearable style="width: 220px"&gt;</w:t>
      </w:r>
    </w:p>
    <w:p w14:paraId="52425DA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3048:             &lt;el-option v-for="item in unitList" :key="item.code" :label="item.organization" :value="item.organization" /&gt;</w:t>
      </w:r>
    </w:p>
    <w:p w14:paraId="69FCBC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3049:           &lt;/el-select&gt;</w:t>
      </w:r>
    </w:p>
    <w:p w14:paraId="12FF90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3050:         &lt;/el-form-item&gt;</w:t>
      </w:r>
    </w:p>
    <w:p w14:paraId="289567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3051:         &lt;el-form-item&gt;</w:t>
      </w:r>
    </w:p>
    <w:p w14:paraId="5FED37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3052:           &lt;el-button type="primary" @click="handleSearch"&gt;搜索&lt;/el-button&gt;</w:t>
      </w:r>
    </w:p>
    <w:p w14:paraId="3E397E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3053:           &lt;el-button @click="handleReset"&gt;重置&lt;/el-button&gt;</w:t>
      </w:r>
    </w:p>
    <w:p w14:paraId="1A4EA9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3054:         &lt;/el-form-item&gt;</w:t>
      </w:r>
    </w:p>
    <w:p w14:paraId="56DA02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3055:       &lt;/el-form&gt;</w:t>
      </w:r>
    </w:p>
    <w:p w14:paraId="3F9535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3056:     &lt;/el-card&gt;</w:t>
      </w:r>
    </w:p>
    <w:p w14:paraId="28CC33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3057:     &lt;el-card class="list-card" shadow="never"&gt;</w:t>
      </w:r>
    </w:p>
    <w:p w14:paraId="222D7A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3058:       &lt;template #header&gt;</w:t>
      </w:r>
    </w:p>
    <w:p w14:paraId="22F81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3059:         &lt;div class="card-header"&gt;</w:t>
      </w:r>
    </w:p>
    <w:p w14:paraId="4667A8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3060:           &lt;span&gt;底稿列表&lt;/span&gt;</w:t>
      </w:r>
    </w:p>
    <w:p w14:paraId="1E0C7E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3061:           &lt;el-button type="primary" @click="handleAdd"&gt;新增底稿&lt;/el-button&gt;</w:t>
      </w:r>
    </w:p>
    <w:p w14:paraId="5942EE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3062:         &lt;/div&gt;</w:t>
      </w:r>
    </w:p>
    <w:p w14:paraId="780FA7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3063:       &lt;/template&gt;</w:t>
      </w:r>
    </w:p>
    <w:p w14:paraId="23C452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3064:       &lt;el-table :data="pagedData" style="width: 100%" v-loading="loading"&gt;</w:t>
      </w:r>
    </w:p>
    <w:p w14:paraId="4448C0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3065:         &lt;el-table-column type="index" label="序号" width="60" /&gt;</w:t>
      </w:r>
    </w:p>
    <w:p w14:paraId="4108D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3066:         &lt;el-table-column prop="project_name" label="项目名称" min-width="180" /&gt;</w:t>
      </w:r>
    </w:p>
    <w:p w14:paraId="6E2C3D1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3067:         &lt;el-table-column prop="draft_name" label="底稿名称" min-width="180" /&gt;</w:t>
      </w:r>
    </w:p>
    <w:p w14:paraId="456E824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3068:         &lt;el-table-column prop="audit_unit" label="被审计单位" min-width="180" /&gt;</w:t>
      </w:r>
    </w:p>
    <w:p w14:paraId="051F8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3069:         &lt;el-table-column prop="audit_items" label="审计事项" min-width="180"&gt;</w:t>
      </w:r>
    </w:p>
    <w:p w14:paraId="466C03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3070:           &lt;template #default="scope"&gt;</w:t>
      </w:r>
    </w:p>
    <w:p w14:paraId="2F2427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3071:             &lt;el-tag v-for="item in scope.row.audit_items" :key="item" size="small" style="margin-right: 4px;"&gt;{{ item }}&lt;/el-tag&gt;</w:t>
      </w:r>
    </w:p>
    <w:p w14:paraId="512451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3072:           &lt;/template&gt;</w:t>
      </w:r>
    </w:p>
    <w:p w14:paraId="414954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3073:         &lt;/el-table-column&gt;</w:t>
      </w:r>
    </w:p>
    <w:p w14:paraId="180C7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3074:         &lt;el-table-column prop="update_time" label="最后修改日期" width="160" /&gt;</w:t>
      </w:r>
    </w:p>
    <w:p w14:paraId="42C033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3075:         &lt;el-table-column label="操作" width="160"&gt;</w:t>
      </w:r>
    </w:p>
    <w:p w14:paraId="5DF690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3076:           &lt;template #default="scope"&gt;</w:t>
      </w:r>
    </w:p>
    <w:p w14:paraId="1DEF1DE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3077:             &lt;el-button type="info" link @click="handleView(scope.row)"&gt;查看&lt;/el-button&gt;</w:t>
      </w:r>
    </w:p>
    <w:p w14:paraId="44C0B61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3078:             &lt;el-button type="primary" link @click="handleEdit(scope.row)"&gt;编辑&lt;/el-button&gt;</w:t>
      </w:r>
    </w:p>
    <w:p w14:paraId="18043A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3079:             &lt;el-button type="danger" link @click="handleDelete(scope.row)"&gt;删除&lt;/el-button&gt;</w:t>
      </w:r>
    </w:p>
    <w:p w14:paraId="4F74B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3080:           &lt;/template&gt;</w:t>
      </w:r>
    </w:p>
    <w:p w14:paraId="7B2CC5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3081:         &lt;/el-table-column&gt;</w:t>
      </w:r>
    </w:p>
    <w:p w14:paraId="081AB3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3082:       &lt;/el-table&gt;</w:t>
      </w:r>
    </w:p>
    <w:p w14:paraId="1D8D15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3083:       &lt;div style="margin-top: 16px; text-align: right; display: flex; justify-content: flex-end;"&gt;</w:t>
      </w:r>
    </w:p>
    <w:p w14:paraId="7E98A8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3084:         &lt;el-pagination</w:t>
      </w:r>
    </w:p>
    <w:p w14:paraId="7D6EFA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3085:           background</w:t>
      </w:r>
    </w:p>
    <w:p w14:paraId="74F73B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3086:           layout="prev, pager, next"</w:t>
      </w:r>
    </w:p>
    <w:p w14:paraId="61F236E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3087:           :total="filteredData.length"</w:t>
      </w:r>
    </w:p>
    <w:p w14:paraId="5E2F6F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3088:           :page-size="pageSize"</w:t>
      </w:r>
    </w:p>
    <w:p w14:paraId="679D6D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3089:           :current-page="currentPage"</w:t>
      </w:r>
    </w:p>
    <w:p w14:paraId="5250E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3090:           @current-change="handlePageChange"</w:t>
      </w:r>
    </w:p>
    <w:p w14:paraId="08D200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3091:         /&gt;</w:t>
      </w:r>
    </w:p>
    <w:p w14:paraId="571A87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3092:       &lt;/div&gt;</w:t>
      </w:r>
    </w:p>
    <w:p w14:paraId="1D5381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3093:     &lt;/el-card&gt;</w:t>
      </w:r>
    </w:p>
    <w:p w14:paraId="240037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3094:   &lt;/div&gt;</w:t>
      </w:r>
    </w:p>
    <w:p w14:paraId="7A8EDD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3095: &lt;/template&gt;</w:t>
      </w:r>
    </w:p>
    <w:p w14:paraId="7FDD09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3096: &lt;script setup&gt;</w:t>
      </w:r>
    </w:p>
    <w:p w14:paraId="022616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3097: import { ref, computed, onMounted } from 'vue'</w:t>
      </w:r>
    </w:p>
    <w:p w14:paraId="6D22A2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3098: import { useRouter } from 'vue-router'</w:t>
      </w:r>
    </w:p>
    <w:p w14:paraId="3FF106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3099: import { ElMessage, ElMessageBox } from 'element-plus'</w:t>
      </w:r>
    </w:p>
    <w:p w14:paraId="3E0B8C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3100: import { draftList } from './mock.js'</w:t>
      </w:r>
    </w:p>
    <w:p w14:paraId="1A373B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3101: import { projectNameList } from '../ProjectInfo/mock.js'</w:t>
      </w:r>
    </w:p>
    <w:p w14:paraId="2DA105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3102: import { unitList } from '../ProjectMembers/mock.js'</w:t>
      </w:r>
    </w:p>
    <w:p w14:paraId="2EFFF6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3103: import ProjectBreadcrumb from '@/components/ProjectBreadcrumb.vue'</w:t>
      </w:r>
    </w:p>
    <w:p w14:paraId="2270FA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3104: const loading = ref(false)</w:t>
      </w:r>
    </w:p>
    <w:p w14:paraId="4397EC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3105: const tableData = ref([]) // 初始化为空数组，等待项目选择后再加载数据</w:t>
      </w:r>
    </w:p>
    <w:p w14:paraId="2C62990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3106: const searchForm = ref({ draft_name: '', audit_unit: '' })</w:t>
      </w:r>
    </w:p>
    <w:p w14:paraId="7AC5B7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3107: const currentPage = ref(1)</w:t>
      </w:r>
    </w:p>
    <w:p w14:paraId="375EF9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3108: const pageSize = ref(10)</w:t>
      </w:r>
    </w:p>
    <w:p w14:paraId="4BD111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3109: const filteredData = computed(() =&gt; {</w:t>
      </w:r>
    </w:p>
    <w:p w14:paraId="51C88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3110:   let data = tableData.value</w:t>
      </w:r>
    </w:p>
    <w:p w14:paraId="4A4FD3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3111:   if (searchForm.value.draft_name) {</w:t>
      </w:r>
    </w:p>
    <w:p w14:paraId="469F2D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3112:     data = data.filter(item =&gt; item.draft_name &amp;&amp; item.draft_name.includes(searchForm.value.draft_name))</w:t>
      </w:r>
    </w:p>
    <w:p w14:paraId="191316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3113:   }</w:t>
      </w:r>
    </w:p>
    <w:p w14:paraId="02051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3114:   if (searchForm.value.audit_unit) {</w:t>
      </w:r>
    </w:p>
    <w:p w14:paraId="59E0F0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3115:     data = data.filter(item =&gt; item.audit_unit &amp;&amp; item.audit_unit.includes(searchForm.value.audit_unit))</w:t>
      </w:r>
    </w:p>
    <w:p w14:paraId="5D1613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3116:   }</w:t>
      </w:r>
    </w:p>
    <w:p w14:paraId="01895BB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3117:   return data</w:t>
      </w:r>
    </w:p>
    <w:p w14:paraId="67E44AF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3118: })</w:t>
      </w:r>
    </w:p>
    <w:p w14:paraId="7C7B2F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3119: const pagedData = computed(() =&gt; {</w:t>
      </w:r>
    </w:p>
    <w:p w14:paraId="6EC9C23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3120:   const start = (currentPage.value - 1) * pageSize.value</w:t>
      </w:r>
    </w:p>
    <w:p w14:paraId="367767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3121:   return filteredData.value.slice(start, start + pageSize.value)</w:t>
      </w:r>
    </w:p>
    <w:p w14:paraId="50C27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3122: })</w:t>
      </w:r>
    </w:p>
    <w:p w14:paraId="1A82B7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3123: const router = useRouter()</w:t>
      </w:r>
    </w:p>
    <w:p w14:paraId="39862A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3124: const currentProject = ref({})</w:t>
      </w:r>
    </w:p>
    <w:p w14:paraId="35E8E5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3125: function onProjectChange(project) {</w:t>
      </w:r>
    </w:p>
    <w:p w14:paraId="0E07F1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3126:   currentProject.value = project</w:t>
      </w:r>
    </w:p>
    <w:p w14:paraId="640DDF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3127:   filterTableData()</w:t>
      </w:r>
    </w:p>
    <w:p w14:paraId="2AE0F61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3128: }</w:t>
      </w:r>
    </w:p>
    <w:p w14:paraId="7AA563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3129: function filterTableData() {</w:t>
      </w:r>
    </w:p>
    <w:p w14:paraId="241229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3130:   if (!currentProject.value.project_name) {</w:t>
      </w:r>
    </w:p>
    <w:p w14:paraId="60B031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3131:     tableData.value = []</w:t>
      </w:r>
    </w:p>
    <w:p w14:paraId="74A9BB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3132:     return</w:t>
      </w:r>
    </w:p>
    <w:p w14:paraId="5100ED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3133:   }</w:t>
      </w:r>
    </w:p>
    <w:p w14:paraId="4FB49C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3134:   let filteredData = draftList.filter(item =&gt; item.project_name === currentProject.value.project_name)</w:t>
      </w:r>
    </w:p>
    <w:p w14:paraId="7CD4FB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3135:   if (searchForm.value.draft_name) {</w:t>
      </w:r>
    </w:p>
    <w:p w14:paraId="327D33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3136:     filteredData = filteredData.filter(item =&gt; item.draft_name &amp;&amp; item.draft_name.includes(searchForm.value.draft_name))</w:t>
      </w:r>
    </w:p>
    <w:p w14:paraId="7F9F1F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3137:   }</w:t>
      </w:r>
    </w:p>
    <w:p w14:paraId="3F55E65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3138:   if (searchForm.value.audit_unit) {</w:t>
      </w:r>
    </w:p>
    <w:p w14:paraId="668B73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3139:     filteredData = filteredData.filter(item =&gt; item.audit_unit &amp;&amp; item.audit_unit.includes(searchForm.value.audit_unit))</w:t>
      </w:r>
    </w:p>
    <w:p w14:paraId="0A67526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3140:   }</w:t>
      </w:r>
    </w:p>
    <w:p w14:paraId="22A0A2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3141:   tableData.value = filteredData</w:t>
      </w:r>
    </w:p>
    <w:p w14:paraId="5DAED8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3142: }</w:t>
      </w:r>
    </w:p>
    <w:p w14:paraId="5DFF7B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3143: function handleAdd() {</w:t>
      </w:r>
    </w:p>
    <w:p w14:paraId="5015A0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3144:   router.push({ path: '/audit-draft/detail', query: { mode: 'add' } })</w:t>
      </w:r>
    </w:p>
    <w:p w14:paraId="75A60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3145: }</w:t>
      </w:r>
    </w:p>
    <w:p w14:paraId="384DF4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3146: function handleEdit(row) {</w:t>
      </w:r>
    </w:p>
    <w:p w14:paraId="572AD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3147:   router.push({ path: '/audit-draft/detail', query: { mode: 'edit', draft_code: row.draft_code } })</w:t>
      </w:r>
    </w:p>
    <w:p w14:paraId="506638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3148: }</w:t>
      </w:r>
    </w:p>
    <w:p w14:paraId="590570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3149: function handleView(row) {</w:t>
      </w:r>
    </w:p>
    <w:p w14:paraId="7D2E62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3150:   router.push({ path: '/audit-draft/detail', query: { mode: 'view', draft_code: row.draft_code } })</w:t>
      </w:r>
    </w:p>
    <w:p w14:paraId="2DE12C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3151: }</w:t>
      </w:r>
    </w:p>
    <w:p w14:paraId="2E18F6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3152: function handleDelete(row) {</w:t>
      </w:r>
    </w:p>
    <w:p w14:paraId="13010E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3153:   ElMessageBox.confirm(`确定要删除底稿“${row.draft_name}”吗？`, '提示', {</w:t>
      </w:r>
    </w:p>
    <w:p w14:paraId="70E1C8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3154:     confirmButtonText: '确定',</w:t>
      </w:r>
    </w:p>
    <w:p w14:paraId="338EFC6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3155:     cancelButtonText: '取消',</w:t>
      </w:r>
    </w:p>
    <w:p w14:paraId="054A2A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3156:     type: 'warning',</w:t>
      </w:r>
    </w:p>
    <w:p w14:paraId="680478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3157:   }).then(() =&gt; {</w:t>
      </w:r>
    </w:p>
    <w:p w14:paraId="009B34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3158:     const index = tableData.value.findIndex(item =&gt; item.draft_code === row.draft_code)</w:t>
      </w:r>
    </w:p>
    <w:p w14:paraId="024488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3159:     if (index &gt; -1) {</w:t>
      </w:r>
    </w:p>
    <w:p w14:paraId="7D37F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3160:       tableData.value.splice(index, 1)</w:t>
      </w:r>
    </w:p>
    <w:p w14:paraId="055E35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3161:       ElMessage.success('删除成功')</w:t>
      </w:r>
    </w:p>
    <w:p w14:paraId="2FE3F38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3162:     }</w:t>
      </w:r>
    </w:p>
    <w:p w14:paraId="062D1A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3163:   }).catch(() =&gt; {})</w:t>
      </w:r>
    </w:p>
    <w:p w14:paraId="3A116C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3164: }</w:t>
      </w:r>
    </w:p>
    <w:p w14:paraId="1176A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3165: function handlePageChange(page) {</w:t>
      </w:r>
    </w:p>
    <w:p w14:paraId="4F27BF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3166:   currentPage.value = page</w:t>
      </w:r>
    </w:p>
    <w:p w14:paraId="790E2A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3167: }</w:t>
      </w:r>
    </w:p>
    <w:p w14:paraId="1E6D33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3168: function handleSearch() {</w:t>
      </w:r>
    </w:p>
    <w:p w14:paraId="73D8D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3169:   currentPage.value = 1</w:t>
      </w:r>
    </w:p>
    <w:p w14:paraId="3502CB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3170:   filterTableData()</w:t>
      </w:r>
    </w:p>
    <w:p w14:paraId="40D9E55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3171: }</w:t>
      </w:r>
    </w:p>
    <w:p w14:paraId="4807DE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3172: function handleReset() {</w:t>
      </w:r>
    </w:p>
    <w:p w14:paraId="74F9F1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3173:   searchForm.value.draft_name = ''</w:t>
      </w:r>
    </w:p>
    <w:p w14:paraId="26B0D5E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3174:   searchForm.value.audit_unit = ''</w:t>
      </w:r>
    </w:p>
    <w:p w14:paraId="6B0E04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3175:   currentPage.value = 1</w:t>
      </w:r>
    </w:p>
    <w:p w14:paraId="37489D8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3176:   filterTableData()</w:t>
      </w:r>
    </w:p>
    <w:p w14:paraId="139778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3177: }</w:t>
      </w:r>
    </w:p>
    <w:p w14:paraId="5C08B4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3178: onMounted(() =&gt; {</w:t>
      </w:r>
    </w:p>
    <w:p w14:paraId="2016E0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3179:   const savedCode = localStorage.getItem('global_project_code')</w:t>
      </w:r>
    </w:p>
    <w:p w14:paraId="4D9AEFF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3180:   if (savedCode) {</w:t>
      </w:r>
    </w:p>
    <w:p w14:paraId="1AEEEC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3181:     const project = projectNameList.find(p =&gt; p.project_code === savedCode)</w:t>
      </w:r>
    </w:p>
    <w:p w14:paraId="57C963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3182:     if (project) {</w:t>
      </w:r>
    </w:p>
    <w:p w14:paraId="2C8B29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3183:       currentProject.value = project</w:t>
      </w:r>
    </w:p>
    <w:p w14:paraId="6AB968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3184:       filterTableData()</w:t>
      </w:r>
    </w:p>
    <w:p w14:paraId="3DDADC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3185:     }</w:t>
      </w:r>
    </w:p>
    <w:p w14:paraId="60B7F6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3186:   }</w:t>
      </w:r>
    </w:p>
    <w:p w14:paraId="42A4E6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3187: })</w:t>
      </w:r>
    </w:p>
    <w:p w14:paraId="77390B2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40" w:line="200" w:lineRule="exact"/>
        <w:ind w:left="238"/>
        <w:textAlignment w:val="auto"/>
      </w:pPr>
      <w:r>
        <w:t>3188: &lt;/script&gt;</w:t>
      </w:r>
      <w:bookmarkStart w:id="0" w:name="_GoBack"/>
      <w:bookmarkEnd w:id="0"/>
    </w:p>
    <w:sectPr>
      <w:headerReference r:id="rId5" w:type="default"/>
      <w:footerReference r:id="rId6" w:type="default"/>
      <w:pgSz w:w="12240" w:h="15840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BC5DCE">
    <w:pPr>
      <w:pStyle w:val="2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3AD3C8">
                          <w:pPr>
                            <w:pStyle w:val="2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43AD3C8">
                    <w:pPr>
                      <w:pStyle w:val="2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53A6C">
    <w:pPr>
      <w:pStyle w:val="25"/>
      <w:jc w:val="center"/>
    </w:pPr>
    <w:r>
      <w:t>智能审计系统V1.0 源代码节选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FF5F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18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0</Words>
  <Characters>0</Characters>
  <Lines>0</Lines>
  <Paragraphs>0</Paragraphs>
  <TotalTime>2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mumu</cp:lastModifiedBy>
  <dcterms:modified xsi:type="dcterms:W3CDTF">2025-07-21T14:06:55Z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68A055B7DDB86B4DFFD87D68E3148D47_42</vt:lpwstr>
  </property>
</Properties>
</file>